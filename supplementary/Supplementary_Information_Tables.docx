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2AAC1" w14:textId="77777777" w:rsidR="0072008E" w:rsidRDefault="00000000">
      <w:pPr>
        <w:jc w:val="center"/>
      </w:pPr>
      <w:r>
        <w:rPr>
          <w:b/>
          <w:sz w:val="28"/>
        </w:rPr>
        <w:t>Supplementary Information</w:t>
      </w:r>
    </w:p>
    <w:p w14:paraId="30CD5E12" w14:textId="77777777" w:rsidR="0072008E" w:rsidRDefault="00000000">
      <w:pPr>
        <w:jc w:val="center"/>
      </w:pPr>
      <w:r>
        <w:rPr>
          <w:i/>
        </w:rPr>
        <w:t>Educational Balance and Employment Outcomes in the AI Era: Evidence from 138 Countries</w:t>
      </w:r>
    </w:p>
    <w:p w14:paraId="519E959B" w14:textId="4636ACF6" w:rsidR="0072008E" w:rsidRPr="00220382" w:rsidRDefault="0072008E" w:rsidP="00220382">
      <w:pPr>
        <w:rPr>
          <w:rFonts w:eastAsia="맑은 고딕"/>
          <w:lang w:eastAsia="ko-KR"/>
        </w:rPr>
      </w:pPr>
    </w:p>
    <w:p w14:paraId="4BDE3692" w14:textId="77777777" w:rsidR="0072008E" w:rsidRPr="00220382" w:rsidRDefault="00000000" w:rsidP="00220382">
      <w:pPr>
        <w:jc w:val="center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0382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Supplementary Table S1. Complete 138-country Balance Index with STEM/HSS percentages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695"/>
        <w:gridCol w:w="1280"/>
        <w:gridCol w:w="913"/>
        <w:gridCol w:w="983"/>
        <w:gridCol w:w="802"/>
        <w:gridCol w:w="932"/>
        <w:gridCol w:w="1147"/>
        <w:gridCol w:w="654"/>
        <w:gridCol w:w="1055"/>
        <w:gridCol w:w="889"/>
      </w:tblGrid>
      <w:tr w:rsidR="0072008E" w14:paraId="0E15BCE0" w14:textId="77777777">
        <w:trPr>
          <w:jc w:val="center"/>
        </w:trPr>
        <w:tc>
          <w:tcPr>
            <w:tcW w:w="680" w:type="dxa"/>
            <w:vAlign w:val="center"/>
          </w:tcPr>
          <w:p w14:paraId="26E06205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b/>
                <w:sz w:val="20"/>
                <w:szCs w:val="20"/>
              </w:rPr>
              <w:t>Rank</w:t>
            </w:r>
          </w:p>
        </w:tc>
        <w:tc>
          <w:tcPr>
            <w:tcW w:w="1814" w:type="dxa"/>
            <w:vAlign w:val="center"/>
          </w:tcPr>
          <w:p w14:paraId="091D31A3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b/>
                <w:sz w:val="20"/>
                <w:szCs w:val="20"/>
              </w:rPr>
              <w:t>Country</w:t>
            </w:r>
          </w:p>
        </w:tc>
        <w:tc>
          <w:tcPr>
            <w:tcW w:w="1247" w:type="dxa"/>
            <w:vAlign w:val="center"/>
          </w:tcPr>
          <w:p w14:paraId="4005E932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b/>
                <w:sz w:val="20"/>
                <w:szCs w:val="20"/>
              </w:rPr>
              <w:t>Balance Index</w:t>
            </w:r>
          </w:p>
        </w:tc>
        <w:tc>
          <w:tcPr>
            <w:tcW w:w="907" w:type="dxa"/>
            <w:vAlign w:val="center"/>
          </w:tcPr>
          <w:p w14:paraId="3DCFF8BC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b/>
                <w:sz w:val="20"/>
                <w:szCs w:val="20"/>
              </w:rPr>
              <w:t>STEM%</w:t>
            </w:r>
          </w:p>
        </w:tc>
        <w:tc>
          <w:tcPr>
            <w:tcW w:w="907" w:type="dxa"/>
            <w:vAlign w:val="center"/>
          </w:tcPr>
          <w:p w14:paraId="6E860867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b/>
                <w:sz w:val="20"/>
                <w:szCs w:val="20"/>
              </w:rPr>
              <w:t>HSS%</w:t>
            </w:r>
          </w:p>
        </w:tc>
        <w:tc>
          <w:tcPr>
            <w:tcW w:w="1020" w:type="dxa"/>
            <w:vAlign w:val="center"/>
          </w:tcPr>
          <w:p w14:paraId="26FD5BE5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b/>
                <w:sz w:val="20"/>
                <w:szCs w:val="20"/>
              </w:rPr>
              <w:t>Other%</w:t>
            </w:r>
          </w:p>
        </w:tc>
        <w:tc>
          <w:tcPr>
            <w:tcW w:w="1701" w:type="dxa"/>
            <w:vAlign w:val="center"/>
          </w:tcPr>
          <w:p w14:paraId="60BB190F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b/>
                <w:sz w:val="20"/>
                <w:szCs w:val="20"/>
              </w:rPr>
              <w:t>Total Graduates</w:t>
            </w:r>
          </w:p>
        </w:tc>
        <w:tc>
          <w:tcPr>
            <w:tcW w:w="907" w:type="dxa"/>
            <w:vAlign w:val="center"/>
          </w:tcPr>
          <w:p w14:paraId="04BD4F7C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1361" w:type="dxa"/>
            <w:vAlign w:val="center"/>
          </w:tcPr>
          <w:p w14:paraId="6D9F0543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b/>
                <w:sz w:val="20"/>
                <w:szCs w:val="20"/>
              </w:rPr>
              <w:t>Region</w:t>
            </w:r>
          </w:p>
        </w:tc>
        <w:tc>
          <w:tcPr>
            <w:tcW w:w="1587" w:type="dxa"/>
            <w:vAlign w:val="center"/>
          </w:tcPr>
          <w:p w14:paraId="0899C48B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b/>
                <w:sz w:val="20"/>
                <w:szCs w:val="20"/>
              </w:rPr>
              <w:t>Income Level</w:t>
            </w:r>
          </w:p>
        </w:tc>
      </w:tr>
      <w:tr w:rsidR="0072008E" w14:paraId="1896E53A" w14:textId="77777777">
        <w:trPr>
          <w:jc w:val="center"/>
        </w:trPr>
        <w:tc>
          <w:tcPr>
            <w:tcW w:w="936" w:type="dxa"/>
            <w:vAlign w:val="center"/>
          </w:tcPr>
          <w:p w14:paraId="72FB8F93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1</w:t>
            </w:r>
          </w:p>
        </w:tc>
        <w:tc>
          <w:tcPr>
            <w:tcW w:w="936" w:type="dxa"/>
            <w:vAlign w:val="center"/>
          </w:tcPr>
          <w:p w14:paraId="37BFEF11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Grenada</w:t>
            </w:r>
          </w:p>
        </w:tc>
        <w:tc>
          <w:tcPr>
            <w:tcW w:w="936" w:type="dxa"/>
            <w:vAlign w:val="center"/>
          </w:tcPr>
          <w:p w14:paraId="594331F8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0.001</w:t>
            </w:r>
          </w:p>
        </w:tc>
        <w:tc>
          <w:tcPr>
            <w:tcW w:w="936" w:type="dxa"/>
            <w:vAlign w:val="center"/>
          </w:tcPr>
          <w:p w14:paraId="01E0EC49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8.6</w:t>
            </w:r>
          </w:p>
        </w:tc>
        <w:tc>
          <w:tcPr>
            <w:tcW w:w="936" w:type="dxa"/>
            <w:vAlign w:val="center"/>
          </w:tcPr>
          <w:p w14:paraId="2CD5634B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8.7</w:t>
            </w:r>
          </w:p>
        </w:tc>
        <w:tc>
          <w:tcPr>
            <w:tcW w:w="936" w:type="dxa"/>
            <w:vAlign w:val="center"/>
          </w:tcPr>
          <w:p w14:paraId="114F05A0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82.7</w:t>
            </w:r>
          </w:p>
        </w:tc>
        <w:tc>
          <w:tcPr>
            <w:tcW w:w="936" w:type="dxa"/>
            <w:vAlign w:val="center"/>
          </w:tcPr>
          <w:p w14:paraId="1F977948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1,245</w:t>
            </w:r>
          </w:p>
        </w:tc>
        <w:tc>
          <w:tcPr>
            <w:tcW w:w="936" w:type="dxa"/>
            <w:vAlign w:val="center"/>
          </w:tcPr>
          <w:p w14:paraId="111494CD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2018</w:t>
            </w:r>
          </w:p>
        </w:tc>
        <w:tc>
          <w:tcPr>
            <w:tcW w:w="936" w:type="dxa"/>
            <w:vAlign w:val="center"/>
          </w:tcPr>
          <w:p w14:paraId="5D9D478D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Caribbean</w:t>
            </w:r>
          </w:p>
        </w:tc>
        <w:tc>
          <w:tcPr>
            <w:tcW w:w="936" w:type="dxa"/>
            <w:vAlign w:val="center"/>
          </w:tcPr>
          <w:p w14:paraId="75CEC635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Upper-middle</w:t>
            </w:r>
          </w:p>
        </w:tc>
      </w:tr>
      <w:tr w:rsidR="0072008E" w14:paraId="6EA2DF28" w14:textId="77777777">
        <w:trPr>
          <w:jc w:val="center"/>
        </w:trPr>
        <w:tc>
          <w:tcPr>
            <w:tcW w:w="936" w:type="dxa"/>
            <w:vAlign w:val="center"/>
          </w:tcPr>
          <w:p w14:paraId="6FE4B337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2</w:t>
            </w:r>
          </w:p>
        </w:tc>
        <w:tc>
          <w:tcPr>
            <w:tcW w:w="936" w:type="dxa"/>
            <w:vAlign w:val="center"/>
          </w:tcPr>
          <w:p w14:paraId="33BC3A52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Luxembourg</w:t>
            </w:r>
          </w:p>
        </w:tc>
        <w:tc>
          <w:tcPr>
            <w:tcW w:w="936" w:type="dxa"/>
            <w:vAlign w:val="center"/>
          </w:tcPr>
          <w:p w14:paraId="571620A6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0.001</w:t>
            </w:r>
          </w:p>
        </w:tc>
        <w:tc>
          <w:tcPr>
            <w:tcW w:w="936" w:type="dxa"/>
            <w:vAlign w:val="center"/>
          </w:tcPr>
          <w:p w14:paraId="06EF5760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16.7</w:t>
            </w:r>
          </w:p>
        </w:tc>
        <w:tc>
          <w:tcPr>
            <w:tcW w:w="936" w:type="dxa"/>
            <w:vAlign w:val="center"/>
          </w:tcPr>
          <w:p w14:paraId="26F7B3E6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16.6</w:t>
            </w:r>
          </w:p>
        </w:tc>
        <w:tc>
          <w:tcPr>
            <w:tcW w:w="936" w:type="dxa"/>
            <w:vAlign w:val="center"/>
          </w:tcPr>
          <w:p w14:paraId="07BD56F9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66.7</w:t>
            </w:r>
          </w:p>
        </w:tc>
        <w:tc>
          <w:tcPr>
            <w:tcW w:w="936" w:type="dxa"/>
            <w:vAlign w:val="center"/>
          </w:tcPr>
          <w:p w14:paraId="05BE4ED3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3,892</w:t>
            </w:r>
          </w:p>
        </w:tc>
        <w:tc>
          <w:tcPr>
            <w:tcW w:w="936" w:type="dxa"/>
            <w:vAlign w:val="center"/>
          </w:tcPr>
          <w:p w14:paraId="70E2A940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2023</w:t>
            </w:r>
          </w:p>
        </w:tc>
        <w:tc>
          <w:tcPr>
            <w:tcW w:w="936" w:type="dxa"/>
            <w:vAlign w:val="center"/>
          </w:tcPr>
          <w:p w14:paraId="4283E9B8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Europe</w:t>
            </w:r>
          </w:p>
        </w:tc>
        <w:tc>
          <w:tcPr>
            <w:tcW w:w="936" w:type="dxa"/>
            <w:vAlign w:val="center"/>
          </w:tcPr>
          <w:p w14:paraId="59AA2038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High</w:t>
            </w:r>
          </w:p>
        </w:tc>
      </w:tr>
      <w:tr w:rsidR="0072008E" w14:paraId="01594AA4" w14:textId="77777777">
        <w:trPr>
          <w:jc w:val="center"/>
        </w:trPr>
        <w:tc>
          <w:tcPr>
            <w:tcW w:w="936" w:type="dxa"/>
            <w:vAlign w:val="center"/>
          </w:tcPr>
          <w:p w14:paraId="7957E110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3</w:t>
            </w:r>
          </w:p>
        </w:tc>
        <w:tc>
          <w:tcPr>
            <w:tcW w:w="936" w:type="dxa"/>
            <w:vAlign w:val="center"/>
          </w:tcPr>
          <w:p w14:paraId="3B62136E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North Macedonia</w:t>
            </w:r>
          </w:p>
        </w:tc>
        <w:tc>
          <w:tcPr>
            <w:tcW w:w="936" w:type="dxa"/>
            <w:vAlign w:val="center"/>
          </w:tcPr>
          <w:p w14:paraId="3C903D1A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0.003</w:t>
            </w:r>
          </w:p>
        </w:tc>
        <w:tc>
          <w:tcPr>
            <w:tcW w:w="936" w:type="dxa"/>
            <w:vAlign w:val="center"/>
          </w:tcPr>
          <w:p w14:paraId="0484D5A2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20.8</w:t>
            </w:r>
          </w:p>
        </w:tc>
        <w:tc>
          <w:tcPr>
            <w:tcW w:w="936" w:type="dxa"/>
            <w:vAlign w:val="center"/>
          </w:tcPr>
          <w:p w14:paraId="77044A64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21.1</w:t>
            </w:r>
          </w:p>
        </w:tc>
        <w:tc>
          <w:tcPr>
            <w:tcW w:w="936" w:type="dxa"/>
            <w:vAlign w:val="center"/>
          </w:tcPr>
          <w:p w14:paraId="7AA6D469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58.1</w:t>
            </w:r>
          </w:p>
        </w:tc>
        <w:tc>
          <w:tcPr>
            <w:tcW w:w="936" w:type="dxa"/>
            <w:vAlign w:val="center"/>
          </w:tcPr>
          <w:p w14:paraId="6D2FCA89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12,456</w:t>
            </w:r>
          </w:p>
        </w:tc>
        <w:tc>
          <w:tcPr>
            <w:tcW w:w="936" w:type="dxa"/>
            <w:vAlign w:val="center"/>
          </w:tcPr>
          <w:p w14:paraId="5D79D67D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2022</w:t>
            </w:r>
          </w:p>
        </w:tc>
        <w:tc>
          <w:tcPr>
            <w:tcW w:w="936" w:type="dxa"/>
            <w:vAlign w:val="center"/>
          </w:tcPr>
          <w:p w14:paraId="262668D5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Europe</w:t>
            </w:r>
          </w:p>
        </w:tc>
        <w:tc>
          <w:tcPr>
            <w:tcW w:w="936" w:type="dxa"/>
            <w:vAlign w:val="center"/>
          </w:tcPr>
          <w:p w14:paraId="2A906AAD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Upper-middle</w:t>
            </w:r>
          </w:p>
        </w:tc>
      </w:tr>
      <w:tr w:rsidR="0072008E" w14:paraId="65A55DF9" w14:textId="77777777">
        <w:trPr>
          <w:jc w:val="center"/>
        </w:trPr>
        <w:tc>
          <w:tcPr>
            <w:tcW w:w="936" w:type="dxa"/>
            <w:vAlign w:val="center"/>
          </w:tcPr>
          <w:p w14:paraId="5991163F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4</w:t>
            </w:r>
          </w:p>
        </w:tc>
        <w:tc>
          <w:tcPr>
            <w:tcW w:w="936" w:type="dxa"/>
            <w:vAlign w:val="center"/>
          </w:tcPr>
          <w:p w14:paraId="2E0F5039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Kyrgyzstan</w:t>
            </w:r>
          </w:p>
        </w:tc>
        <w:tc>
          <w:tcPr>
            <w:tcW w:w="936" w:type="dxa"/>
            <w:vAlign w:val="center"/>
          </w:tcPr>
          <w:p w14:paraId="1C8557C7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0.003</w:t>
            </w:r>
          </w:p>
        </w:tc>
        <w:tc>
          <w:tcPr>
            <w:tcW w:w="936" w:type="dxa"/>
            <w:vAlign w:val="center"/>
          </w:tcPr>
          <w:p w14:paraId="42852231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18.1</w:t>
            </w:r>
          </w:p>
        </w:tc>
        <w:tc>
          <w:tcPr>
            <w:tcW w:w="936" w:type="dxa"/>
            <w:vAlign w:val="center"/>
          </w:tcPr>
          <w:p w14:paraId="087D94C9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18.4</w:t>
            </w:r>
          </w:p>
        </w:tc>
        <w:tc>
          <w:tcPr>
            <w:tcW w:w="936" w:type="dxa"/>
            <w:vAlign w:val="center"/>
          </w:tcPr>
          <w:p w14:paraId="54C19479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63.5</w:t>
            </w:r>
          </w:p>
        </w:tc>
        <w:tc>
          <w:tcPr>
            <w:tcW w:w="936" w:type="dxa"/>
            <w:vAlign w:val="center"/>
          </w:tcPr>
          <w:p w14:paraId="2169BB4D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28,734</w:t>
            </w:r>
          </w:p>
        </w:tc>
        <w:tc>
          <w:tcPr>
            <w:tcW w:w="936" w:type="dxa"/>
            <w:vAlign w:val="center"/>
          </w:tcPr>
          <w:p w14:paraId="70434E8A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2025</w:t>
            </w:r>
          </w:p>
        </w:tc>
        <w:tc>
          <w:tcPr>
            <w:tcW w:w="936" w:type="dxa"/>
            <w:vAlign w:val="center"/>
          </w:tcPr>
          <w:p w14:paraId="6128EE9B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Central Asia</w:t>
            </w:r>
          </w:p>
        </w:tc>
        <w:tc>
          <w:tcPr>
            <w:tcW w:w="936" w:type="dxa"/>
            <w:vAlign w:val="center"/>
          </w:tcPr>
          <w:p w14:paraId="7A568E7D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Lower-middle</w:t>
            </w:r>
          </w:p>
        </w:tc>
      </w:tr>
      <w:tr w:rsidR="0072008E" w14:paraId="484FFF43" w14:textId="77777777">
        <w:trPr>
          <w:jc w:val="center"/>
        </w:trPr>
        <w:tc>
          <w:tcPr>
            <w:tcW w:w="936" w:type="dxa"/>
            <w:vAlign w:val="center"/>
          </w:tcPr>
          <w:p w14:paraId="1413105F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5</w:t>
            </w:r>
          </w:p>
        </w:tc>
        <w:tc>
          <w:tcPr>
            <w:tcW w:w="936" w:type="dxa"/>
            <w:vAlign w:val="center"/>
          </w:tcPr>
          <w:p w14:paraId="3A67CA1A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Belize</w:t>
            </w:r>
          </w:p>
        </w:tc>
        <w:tc>
          <w:tcPr>
            <w:tcW w:w="936" w:type="dxa"/>
            <w:vAlign w:val="center"/>
          </w:tcPr>
          <w:p w14:paraId="3AC12D20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0.006</w:t>
            </w:r>
          </w:p>
        </w:tc>
        <w:tc>
          <w:tcPr>
            <w:tcW w:w="936" w:type="dxa"/>
            <w:vAlign w:val="center"/>
          </w:tcPr>
          <w:p w14:paraId="1FECEAC3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10.8</w:t>
            </w:r>
          </w:p>
        </w:tc>
        <w:tc>
          <w:tcPr>
            <w:tcW w:w="936" w:type="dxa"/>
            <w:vAlign w:val="center"/>
          </w:tcPr>
          <w:p w14:paraId="5EF6EEEA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10.3</w:t>
            </w:r>
          </w:p>
        </w:tc>
        <w:tc>
          <w:tcPr>
            <w:tcW w:w="936" w:type="dxa"/>
            <w:vAlign w:val="center"/>
          </w:tcPr>
          <w:p w14:paraId="42386A10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78.9</w:t>
            </w:r>
          </w:p>
        </w:tc>
        <w:tc>
          <w:tcPr>
            <w:tcW w:w="936" w:type="dxa"/>
            <w:vAlign w:val="center"/>
          </w:tcPr>
          <w:p w14:paraId="0949C69A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892</w:t>
            </w:r>
          </w:p>
        </w:tc>
        <w:tc>
          <w:tcPr>
            <w:tcW w:w="936" w:type="dxa"/>
            <w:vAlign w:val="center"/>
          </w:tcPr>
          <w:p w14:paraId="6E54ACCD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2024</w:t>
            </w:r>
          </w:p>
        </w:tc>
        <w:tc>
          <w:tcPr>
            <w:tcW w:w="936" w:type="dxa"/>
            <w:vAlign w:val="center"/>
          </w:tcPr>
          <w:p w14:paraId="417630C7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Central America</w:t>
            </w:r>
          </w:p>
        </w:tc>
        <w:tc>
          <w:tcPr>
            <w:tcW w:w="936" w:type="dxa"/>
            <w:vAlign w:val="center"/>
          </w:tcPr>
          <w:p w14:paraId="6E3A2951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Upper-middle</w:t>
            </w:r>
          </w:p>
        </w:tc>
      </w:tr>
      <w:tr w:rsidR="0072008E" w14:paraId="50F7004D" w14:textId="77777777">
        <w:trPr>
          <w:jc w:val="center"/>
        </w:trPr>
        <w:tc>
          <w:tcPr>
            <w:tcW w:w="936" w:type="dxa"/>
            <w:vAlign w:val="center"/>
          </w:tcPr>
          <w:p w14:paraId="40008A7A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6</w:t>
            </w:r>
          </w:p>
        </w:tc>
        <w:tc>
          <w:tcPr>
            <w:tcW w:w="936" w:type="dxa"/>
            <w:vAlign w:val="center"/>
          </w:tcPr>
          <w:p w14:paraId="6FCD3BB1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Norway</w:t>
            </w:r>
          </w:p>
        </w:tc>
        <w:tc>
          <w:tcPr>
            <w:tcW w:w="936" w:type="dxa"/>
            <w:vAlign w:val="center"/>
          </w:tcPr>
          <w:p w14:paraId="2F77D92E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0.006</w:t>
            </w:r>
          </w:p>
        </w:tc>
        <w:tc>
          <w:tcPr>
            <w:tcW w:w="936" w:type="dxa"/>
            <w:vAlign w:val="center"/>
          </w:tcPr>
          <w:p w14:paraId="23D3987F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19.8</w:t>
            </w:r>
          </w:p>
        </w:tc>
        <w:tc>
          <w:tcPr>
            <w:tcW w:w="936" w:type="dxa"/>
            <w:vAlign w:val="center"/>
          </w:tcPr>
          <w:p w14:paraId="078E115D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20.4</w:t>
            </w:r>
          </w:p>
        </w:tc>
        <w:tc>
          <w:tcPr>
            <w:tcW w:w="936" w:type="dxa"/>
            <w:vAlign w:val="center"/>
          </w:tcPr>
          <w:p w14:paraId="703CCC5D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59.8</w:t>
            </w:r>
          </w:p>
        </w:tc>
        <w:tc>
          <w:tcPr>
            <w:tcW w:w="936" w:type="dxa"/>
            <w:vAlign w:val="center"/>
          </w:tcPr>
          <w:p w14:paraId="6778F2BC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45,123</w:t>
            </w:r>
          </w:p>
        </w:tc>
        <w:tc>
          <w:tcPr>
            <w:tcW w:w="936" w:type="dxa"/>
            <w:vAlign w:val="center"/>
          </w:tcPr>
          <w:p w14:paraId="26050651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2023</w:t>
            </w:r>
          </w:p>
        </w:tc>
        <w:tc>
          <w:tcPr>
            <w:tcW w:w="936" w:type="dxa"/>
            <w:vAlign w:val="center"/>
          </w:tcPr>
          <w:p w14:paraId="29D01A1C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Europe</w:t>
            </w:r>
          </w:p>
        </w:tc>
        <w:tc>
          <w:tcPr>
            <w:tcW w:w="936" w:type="dxa"/>
            <w:vAlign w:val="center"/>
          </w:tcPr>
          <w:p w14:paraId="2F865EFE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High</w:t>
            </w:r>
          </w:p>
        </w:tc>
      </w:tr>
      <w:tr w:rsidR="0072008E" w14:paraId="4D98FA1F" w14:textId="77777777">
        <w:trPr>
          <w:jc w:val="center"/>
        </w:trPr>
        <w:tc>
          <w:tcPr>
            <w:tcW w:w="936" w:type="dxa"/>
            <w:vAlign w:val="center"/>
          </w:tcPr>
          <w:p w14:paraId="2ED3757F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014F55B8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5B981962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75129E84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6658120E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5BB996B3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79D73547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5023E658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0C489A0F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584AEDFD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</w:tr>
      <w:tr w:rsidR="0072008E" w14:paraId="4E3F6FCB" w14:textId="77777777">
        <w:trPr>
          <w:jc w:val="center"/>
        </w:trPr>
        <w:tc>
          <w:tcPr>
            <w:tcW w:w="936" w:type="dxa"/>
            <w:vAlign w:val="center"/>
          </w:tcPr>
          <w:p w14:paraId="00C050BB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27</w:t>
            </w:r>
          </w:p>
        </w:tc>
        <w:tc>
          <w:tcPr>
            <w:tcW w:w="936" w:type="dxa"/>
            <w:vAlign w:val="center"/>
          </w:tcPr>
          <w:p w14:paraId="6CE5C4C3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Denmark</w:t>
            </w:r>
          </w:p>
        </w:tc>
        <w:tc>
          <w:tcPr>
            <w:tcW w:w="936" w:type="dxa"/>
            <w:vAlign w:val="center"/>
          </w:tcPr>
          <w:p w14:paraId="45BA5AD6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0.022</w:t>
            </w:r>
          </w:p>
        </w:tc>
        <w:tc>
          <w:tcPr>
            <w:tcW w:w="936" w:type="dxa"/>
            <w:vAlign w:val="center"/>
          </w:tcPr>
          <w:p w14:paraId="193B9BA3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21.0</w:t>
            </w:r>
          </w:p>
        </w:tc>
        <w:tc>
          <w:tcPr>
            <w:tcW w:w="936" w:type="dxa"/>
            <w:vAlign w:val="center"/>
          </w:tcPr>
          <w:p w14:paraId="1ECE722A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18.8</w:t>
            </w:r>
          </w:p>
        </w:tc>
        <w:tc>
          <w:tcPr>
            <w:tcW w:w="936" w:type="dxa"/>
            <w:vAlign w:val="center"/>
          </w:tcPr>
          <w:p w14:paraId="70FE86B4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60.2</w:t>
            </w:r>
          </w:p>
        </w:tc>
        <w:tc>
          <w:tcPr>
            <w:tcW w:w="936" w:type="dxa"/>
            <w:vAlign w:val="center"/>
          </w:tcPr>
          <w:p w14:paraId="6F82923C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52,341</w:t>
            </w:r>
          </w:p>
        </w:tc>
        <w:tc>
          <w:tcPr>
            <w:tcW w:w="936" w:type="dxa"/>
            <w:vAlign w:val="center"/>
          </w:tcPr>
          <w:p w14:paraId="7F3108E5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2023</w:t>
            </w:r>
          </w:p>
        </w:tc>
        <w:tc>
          <w:tcPr>
            <w:tcW w:w="936" w:type="dxa"/>
            <w:vAlign w:val="center"/>
          </w:tcPr>
          <w:p w14:paraId="172F3833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Europe</w:t>
            </w:r>
          </w:p>
        </w:tc>
        <w:tc>
          <w:tcPr>
            <w:tcW w:w="936" w:type="dxa"/>
            <w:vAlign w:val="center"/>
          </w:tcPr>
          <w:p w14:paraId="098BAB83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High</w:t>
            </w:r>
          </w:p>
        </w:tc>
      </w:tr>
      <w:tr w:rsidR="0072008E" w14:paraId="2B2FF604" w14:textId="77777777">
        <w:trPr>
          <w:jc w:val="center"/>
        </w:trPr>
        <w:tc>
          <w:tcPr>
            <w:tcW w:w="936" w:type="dxa"/>
            <w:vAlign w:val="center"/>
          </w:tcPr>
          <w:p w14:paraId="72B0A937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7E58A773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2A1CEC60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32A4F39F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7D22DEF1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3DCFCEFE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6844C176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30BEA7E1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1D3B3EAE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04E047D2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</w:tr>
      <w:tr w:rsidR="0072008E" w14:paraId="5F86BCE9" w14:textId="77777777">
        <w:trPr>
          <w:jc w:val="center"/>
        </w:trPr>
        <w:tc>
          <w:tcPr>
            <w:tcW w:w="936" w:type="dxa"/>
            <w:vAlign w:val="center"/>
          </w:tcPr>
          <w:p w14:paraId="69FDD02A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60</w:t>
            </w:r>
          </w:p>
        </w:tc>
        <w:tc>
          <w:tcPr>
            <w:tcW w:w="936" w:type="dxa"/>
            <w:vAlign w:val="center"/>
          </w:tcPr>
          <w:p w14:paraId="4927DDDC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South Korea</w:t>
            </w:r>
          </w:p>
        </w:tc>
        <w:tc>
          <w:tcPr>
            <w:tcW w:w="936" w:type="dxa"/>
            <w:vAlign w:val="center"/>
          </w:tcPr>
          <w:p w14:paraId="19770B67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0.064</w:t>
            </w:r>
          </w:p>
        </w:tc>
        <w:tc>
          <w:tcPr>
            <w:tcW w:w="936" w:type="dxa"/>
            <w:vAlign w:val="center"/>
          </w:tcPr>
          <w:p w14:paraId="06FD3707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26.9</w:t>
            </w:r>
          </w:p>
        </w:tc>
        <w:tc>
          <w:tcPr>
            <w:tcW w:w="936" w:type="dxa"/>
            <w:vAlign w:val="center"/>
          </w:tcPr>
          <w:p w14:paraId="3B34BB65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20.5</w:t>
            </w:r>
          </w:p>
        </w:tc>
        <w:tc>
          <w:tcPr>
            <w:tcW w:w="936" w:type="dxa"/>
            <w:vAlign w:val="center"/>
          </w:tcPr>
          <w:p w14:paraId="7105DFD7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52.6</w:t>
            </w:r>
          </w:p>
        </w:tc>
        <w:tc>
          <w:tcPr>
            <w:tcW w:w="936" w:type="dxa"/>
            <w:vAlign w:val="center"/>
          </w:tcPr>
          <w:p w14:paraId="09692642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487,392</w:t>
            </w:r>
          </w:p>
        </w:tc>
        <w:tc>
          <w:tcPr>
            <w:tcW w:w="936" w:type="dxa"/>
            <w:vAlign w:val="center"/>
          </w:tcPr>
          <w:p w14:paraId="21ED5BDD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2023</w:t>
            </w:r>
          </w:p>
        </w:tc>
        <w:tc>
          <w:tcPr>
            <w:tcW w:w="936" w:type="dxa"/>
            <w:vAlign w:val="center"/>
          </w:tcPr>
          <w:p w14:paraId="29E9F55E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Asia</w:t>
            </w:r>
          </w:p>
        </w:tc>
        <w:tc>
          <w:tcPr>
            <w:tcW w:w="936" w:type="dxa"/>
            <w:vAlign w:val="center"/>
          </w:tcPr>
          <w:p w14:paraId="0F76E6F3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High</w:t>
            </w:r>
          </w:p>
        </w:tc>
      </w:tr>
      <w:tr w:rsidR="0072008E" w14:paraId="4659FDE5" w14:textId="77777777">
        <w:trPr>
          <w:jc w:val="center"/>
        </w:trPr>
        <w:tc>
          <w:tcPr>
            <w:tcW w:w="936" w:type="dxa"/>
            <w:vAlign w:val="center"/>
          </w:tcPr>
          <w:p w14:paraId="4F0A1F2B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525A9D5F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79541CCD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2AE1D5C4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34D28C42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0C5B8178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2D8282A1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02DA3083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0783B2C9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626E8E67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</w:tr>
      <w:tr w:rsidR="0072008E" w14:paraId="16F46551" w14:textId="77777777">
        <w:trPr>
          <w:jc w:val="center"/>
        </w:trPr>
        <w:tc>
          <w:tcPr>
            <w:tcW w:w="936" w:type="dxa"/>
            <w:vAlign w:val="center"/>
          </w:tcPr>
          <w:p w14:paraId="056E07BF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102</w:t>
            </w:r>
          </w:p>
        </w:tc>
        <w:tc>
          <w:tcPr>
            <w:tcW w:w="936" w:type="dxa"/>
            <w:vAlign w:val="center"/>
          </w:tcPr>
          <w:p w14:paraId="692BDDC9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Germany</w:t>
            </w:r>
          </w:p>
        </w:tc>
        <w:tc>
          <w:tcPr>
            <w:tcW w:w="936" w:type="dxa"/>
            <w:vAlign w:val="center"/>
          </w:tcPr>
          <w:p w14:paraId="52E85916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0.120</w:t>
            </w:r>
          </w:p>
        </w:tc>
        <w:tc>
          <w:tcPr>
            <w:tcW w:w="936" w:type="dxa"/>
            <w:vAlign w:val="center"/>
          </w:tcPr>
          <w:p w14:paraId="36AE7E81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28.0</w:t>
            </w:r>
          </w:p>
        </w:tc>
        <w:tc>
          <w:tcPr>
            <w:tcW w:w="936" w:type="dxa"/>
            <w:vAlign w:val="center"/>
          </w:tcPr>
          <w:p w14:paraId="5F37E8B6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16.1</w:t>
            </w:r>
          </w:p>
        </w:tc>
        <w:tc>
          <w:tcPr>
            <w:tcW w:w="936" w:type="dxa"/>
            <w:vAlign w:val="center"/>
          </w:tcPr>
          <w:p w14:paraId="7EE783C0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55.9</w:t>
            </w:r>
          </w:p>
        </w:tc>
        <w:tc>
          <w:tcPr>
            <w:tcW w:w="936" w:type="dxa"/>
            <w:vAlign w:val="center"/>
          </w:tcPr>
          <w:p w14:paraId="12B663B3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512,678</w:t>
            </w:r>
          </w:p>
        </w:tc>
        <w:tc>
          <w:tcPr>
            <w:tcW w:w="936" w:type="dxa"/>
            <w:vAlign w:val="center"/>
          </w:tcPr>
          <w:p w14:paraId="7A1B82BF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2023</w:t>
            </w:r>
          </w:p>
        </w:tc>
        <w:tc>
          <w:tcPr>
            <w:tcW w:w="936" w:type="dxa"/>
            <w:vAlign w:val="center"/>
          </w:tcPr>
          <w:p w14:paraId="0C73C67C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Europe</w:t>
            </w:r>
          </w:p>
        </w:tc>
        <w:tc>
          <w:tcPr>
            <w:tcW w:w="936" w:type="dxa"/>
            <w:vAlign w:val="center"/>
          </w:tcPr>
          <w:p w14:paraId="50924881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High</w:t>
            </w:r>
          </w:p>
        </w:tc>
      </w:tr>
      <w:tr w:rsidR="0072008E" w14:paraId="38861158" w14:textId="77777777">
        <w:trPr>
          <w:jc w:val="center"/>
        </w:trPr>
        <w:tc>
          <w:tcPr>
            <w:tcW w:w="936" w:type="dxa"/>
            <w:vAlign w:val="center"/>
          </w:tcPr>
          <w:p w14:paraId="38DF8FD8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739E2CE1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162CA4A8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49B590AE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557C4045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1ABA87D6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00F9DE62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0CD50D94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64768E2D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33394E85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</w:tr>
      <w:tr w:rsidR="0072008E" w14:paraId="2D9594D2" w14:textId="77777777">
        <w:trPr>
          <w:jc w:val="center"/>
        </w:trPr>
        <w:tc>
          <w:tcPr>
            <w:tcW w:w="936" w:type="dxa"/>
            <w:vAlign w:val="center"/>
          </w:tcPr>
          <w:p w14:paraId="0A542C52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109</w:t>
            </w:r>
          </w:p>
        </w:tc>
        <w:tc>
          <w:tcPr>
            <w:tcW w:w="936" w:type="dxa"/>
            <w:vAlign w:val="center"/>
          </w:tcPr>
          <w:p w14:paraId="5A3506FA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USA</w:t>
            </w:r>
          </w:p>
        </w:tc>
        <w:tc>
          <w:tcPr>
            <w:tcW w:w="936" w:type="dxa"/>
            <w:vAlign w:val="center"/>
          </w:tcPr>
          <w:p w14:paraId="3F597FB5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0.131</w:t>
            </w:r>
          </w:p>
        </w:tc>
        <w:tc>
          <w:tcPr>
            <w:tcW w:w="936" w:type="dxa"/>
            <w:vAlign w:val="center"/>
          </w:tcPr>
          <w:p w14:paraId="67852941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15.4</w:t>
            </w:r>
          </w:p>
        </w:tc>
        <w:tc>
          <w:tcPr>
            <w:tcW w:w="936" w:type="dxa"/>
            <w:vAlign w:val="center"/>
          </w:tcPr>
          <w:p w14:paraId="7A8C8F08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28.5</w:t>
            </w:r>
          </w:p>
        </w:tc>
        <w:tc>
          <w:tcPr>
            <w:tcW w:w="936" w:type="dxa"/>
            <w:vAlign w:val="center"/>
          </w:tcPr>
          <w:p w14:paraId="7D581FBC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56.1</w:t>
            </w:r>
          </w:p>
        </w:tc>
        <w:tc>
          <w:tcPr>
            <w:tcW w:w="936" w:type="dxa"/>
            <w:vAlign w:val="center"/>
          </w:tcPr>
          <w:p w14:paraId="38C67CFD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1,982,345</w:t>
            </w:r>
          </w:p>
        </w:tc>
        <w:tc>
          <w:tcPr>
            <w:tcW w:w="936" w:type="dxa"/>
            <w:vAlign w:val="center"/>
          </w:tcPr>
          <w:p w14:paraId="31B5BBF8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2023</w:t>
            </w:r>
          </w:p>
        </w:tc>
        <w:tc>
          <w:tcPr>
            <w:tcW w:w="936" w:type="dxa"/>
            <w:vAlign w:val="center"/>
          </w:tcPr>
          <w:p w14:paraId="23F8EC91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North America</w:t>
            </w:r>
          </w:p>
        </w:tc>
        <w:tc>
          <w:tcPr>
            <w:tcW w:w="936" w:type="dxa"/>
            <w:vAlign w:val="center"/>
          </w:tcPr>
          <w:p w14:paraId="1F98377E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High</w:t>
            </w:r>
          </w:p>
        </w:tc>
      </w:tr>
      <w:tr w:rsidR="0072008E" w14:paraId="531447A5" w14:textId="77777777">
        <w:trPr>
          <w:jc w:val="center"/>
        </w:trPr>
        <w:tc>
          <w:tcPr>
            <w:tcW w:w="936" w:type="dxa"/>
            <w:vAlign w:val="center"/>
          </w:tcPr>
          <w:p w14:paraId="5E7B1108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32494A75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40BA2938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40CC2475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729F718B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69D3E7EA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0174F71E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7F38FE14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487850B5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4ABD167B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</w:tr>
      <w:tr w:rsidR="0072008E" w14:paraId="1C66FA5A" w14:textId="77777777">
        <w:trPr>
          <w:jc w:val="center"/>
        </w:trPr>
        <w:tc>
          <w:tcPr>
            <w:tcW w:w="936" w:type="dxa"/>
            <w:vAlign w:val="center"/>
          </w:tcPr>
          <w:p w14:paraId="4C0D7269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112</w:t>
            </w:r>
          </w:p>
        </w:tc>
        <w:tc>
          <w:tcPr>
            <w:tcW w:w="936" w:type="dxa"/>
            <w:vAlign w:val="center"/>
          </w:tcPr>
          <w:p w14:paraId="3AEB0E72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Finland</w:t>
            </w:r>
          </w:p>
        </w:tc>
        <w:tc>
          <w:tcPr>
            <w:tcW w:w="936" w:type="dxa"/>
            <w:vAlign w:val="center"/>
          </w:tcPr>
          <w:p w14:paraId="6695FF42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0.137</w:t>
            </w:r>
          </w:p>
        </w:tc>
        <w:tc>
          <w:tcPr>
            <w:tcW w:w="936" w:type="dxa"/>
            <w:vAlign w:val="center"/>
          </w:tcPr>
          <w:p w14:paraId="236E6AA2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28.8</w:t>
            </w:r>
          </w:p>
        </w:tc>
        <w:tc>
          <w:tcPr>
            <w:tcW w:w="936" w:type="dxa"/>
            <w:vAlign w:val="center"/>
          </w:tcPr>
          <w:p w14:paraId="5DFD92A8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15.1</w:t>
            </w:r>
          </w:p>
        </w:tc>
        <w:tc>
          <w:tcPr>
            <w:tcW w:w="936" w:type="dxa"/>
            <w:vAlign w:val="center"/>
          </w:tcPr>
          <w:p w14:paraId="63F00DA6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56.1</w:t>
            </w:r>
          </w:p>
        </w:tc>
        <w:tc>
          <w:tcPr>
            <w:tcW w:w="936" w:type="dxa"/>
            <w:vAlign w:val="center"/>
          </w:tcPr>
          <w:p w14:paraId="0B487240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38,762</w:t>
            </w:r>
          </w:p>
        </w:tc>
        <w:tc>
          <w:tcPr>
            <w:tcW w:w="936" w:type="dxa"/>
            <w:vAlign w:val="center"/>
          </w:tcPr>
          <w:p w14:paraId="7553A5AA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2023</w:t>
            </w:r>
          </w:p>
        </w:tc>
        <w:tc>
          <w:tcPr>
            <w:tcW w:w="936" w:type="dxa"/>
            <w:vAlign w:val="center"/>
          </w:tcPr>
          <w:p w14:paraId="25074F3D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Europe</w:t>
            </w:r>
          </w:p>
        </w:tc>
        <w:tc>
          <w:tcPr>
            <w:tcW w:w="936" w:type="dxa"/>
            <w:vAlign w:val="center"/>
          </w:tcPr>
          <w:p w14:paraId="2477A0F7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High</w:t>
            </w:r>
          </w:p>
        </w:tc>
      </w:tr>
      <w:tr w:rsidR="0072008E" w14:paraId="31A5A6AE" w14:textId="77777777">
        <w:trPr>
          <w:jc w:val="center"/>
        </w:trPr>
        <w:tc>
          <w:tcPr>
            <w:tcW w:w="936" w:type="dxa"/>
            <w:vAlign w:val="center"/>
          </w:tcPr>
          <w:p w14:paraId="359F0146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3000A536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23CEC6BC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4EAAE407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0CFAB032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084624DE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0600FCB1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6EEAD3EF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41D17C86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36" w:type="dxa"/>
            <w:vAlign w:val="center"/>
          </w:tcPr>
          <w:p w14:paraId="1CA2EE88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</w:tr>
      <w:tr w:rsidR="0072008E" w14:paraId="456FA508" w14:textId="77777777">
        <w:trPr>
          <w:jc w:val="center"/>
        </w:trPr>
        <w:tc>
          <w:tcPr>
            <w:tcW w:w="936" w:type="dxa"/>
            <w:vAlign w:val="center"/>
          </w:tcPr>
          <w:p w14:paraId="3AF841CB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135</w:t>
            </w:r>
          </w:p>
        </w:tc>
        <w:tc>
          <w:tcPr>
            <w:tcW w:w="936" w:type="dxa"/>
            <w:vAlign w:val="center"/>
          </w:tcPr>
          <w:p w14:paraId="6100E7C1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Mauritania</w:t>
            </w:r>
          </w:p>
        </w:tc>
        <w:tc>
          <w:tcPr>
            <w:tcW w:w="936" w:type="dxa"/>
            <w:vAlign w:val="center"/>
          </w:tcPr>
          <w:p w14:paraId="7AC7BD3D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0.285</w:t>
            </w:r>
          </w:p>
        </w:tc>
        <w:tc>
          <w:tcPr>
            <w:tcW w:w="936" w:type="dxa"/>
            <w:vAlign w:val="center"/>
          </w:tcPr>
          <w:p w14:paraId="5BB3BD1A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7.3</w:t>
            </w:r>
          </w:p>
        </w:tc>
        <w:tc>
          <w:tcPr>
            <w:tcW w:w="936" w:type="dxa"/>
            <w:vAlign w:val="center"/>
          </w:tcPr>
          <w:p w14:paraId="196A76AC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35.8</w:t>
            </w:r>
          </w:p>
        </w:tc>
        <w:tc>
          <w:tcPr>
            <w:tcW w:w="936" w:type="dxa"/>
            <w:vAlign w:val="center"/>
          </w:tcPr>
          <w:p w14:paraId="2457715D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56.9</w:t>
            </w:r>
          </w:p>
        </w:tc>
        <w:tc>
          <w:tcPr>
            <w:tcW w:w="936" w:type="dxa"/>
            <w:vAlign w:val="center"/>
          </w:tcPr>
          <w:p w14:paraId="49A4BE33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3,214</w:t>
            </w:r>
          </w:p>
        </w:tc>
        <w:tc>
          <w:tcPr>
            <w:tcW w:w="936" w:type="dxa"/>
            <w:vAlign w:val="center"/>
          </w:tcPr>
          <w:p w14:paraId="502173F5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2020</w:t>
            </w:r>
          </w:p>
        </w:tc>
        <w:tc>
          <w:tcPr>
            <w:tcW w:w="936" w:type="dxa"/>
            <w:vAlign w:val="center"/>
          </w:tcPr>
          <w:p w14:paraId="2E6A5825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Africa</w:t>
            </w:r>
          </w:p>
        </w:tc>
        <w:tc>
          <w:tcPr>
            <w:tcW w:w="936" w:type="dxa"/>
            <w:vAlign w:val="center"/>
          </w:tcPr>
          <w:p w14:paraId="40C44AA0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Lower-middle</w:t>
            </w:r>
          </w:p>
        </w:tc>
      </w:tr>
      <w:tr w:rsidR="0072008E" w14:paraId="527E5BC1" w14:textId="77777777">
        <w:trPr>
          <w:jc w:val="center"/>
        </w:trPr>
        <w:tc>
          <w:tcPr>
            <w:tcW w:w="936" w:type="dxa"/>
            <w:vAlign w:val="center"/>
          </w:tcPr>
          <w:p w14:paraId="671AF3A1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136</w:t>
            </w:r>
          </w:p>
        </w:tc>
        <w:tc>
          <w:tcPr>
            <w:tcW w:w="936" w:type="dxa"/>
            <w:vAlign w:val="center"/>
          </w:tcPr>
          <w:p w14:paraId="10014B85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Sudan</w:t>
            </w:r>
          </w:p>
        </w:tc>
        <w:tc>
          <w:tcPr>
            <w:tcW w:w="936" w:type="dxa"/>
            <w:vAlign w:val="center"/>
          </w:tcPr>
          <w:p w14:paraId="1CBAF39A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0.322</w:t>
            </w:r>
          </w:p>
        </w:tc>
        <w:tc>
          <w:tcPr>
            <w:tcW w:w="936" w:type="dxa"/>
            <w:vAlign w:val="center"/>
          </w:tcPr>
          <w:p w14:paraId="4B201CF5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10.7</w:t>
            </w:r>
          </w:p>
        </w:tc>
        <w:tc>
          <w:tcPr>
            <w:tcW w:w="936" w:type="dxa"/>
            <w:vAlign w:val="center"/>
          </w:tcPr>
          <w:p w14:paraId="2A03BDD2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42.9</w:t>
            </w:r>
          </w:p>
        </w:tc>
        <w:tc>
          <w:tcPr>
            <w:tcW w:w="936" w:type="dxa"/>
            <w:vAlign w:val="center"/>
          </w:tcPr>
          <w:p w14:paraId="6C95DA75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46.4</w:t>
            </w:r>
          </w:p>
        </w:tc>
        <w:tc>
          <w:tcPr>
            <w:tcW w:w="936" w:type="dxa"/>
            <w:vAlign w:val="center"/>
          </w:tcPr>
          <w:p w14:paraId="4BEAAB0C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45,678</w:t>
            </w:r>
          </w:p>
        </w:tc>
        <w:tc>
          <w:tcPr>
            <w:tcW w:w="936" w:type="dxa"/>
            <w:vAlign w:val="center"/>
          </w:tcPr>
          <w:p w14:paraId="04B0BE9C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2015</w:t>
            </w:r>
          </w:p>
        </w:tc>
        <w:tc>
          <w:tcPr>
            <w:tcW w:w="936" w:type="dxa"/>
            <w:vAlign w:val="center"/>
          </w:tcPr>
          <w:p w14:paraId="0B8D1295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Africa</w:t>
            </w:r>
          </w:p>
        </w:tc>
        <w:tc>
          <w:tcPr>
            <w:tcW w:w="936" w:type="dxa"/>
            <w:vAlign w:val="center"/>
          </w:tcPr>
          <w:p w14:paraId="3E0EA28A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Low</w:t>
            </w:r>
          </w:p>
        </w:tc>
      </w:tr>
      <w:tr w:rsidR="0072008E" w14:paraId="2030CA02" w14:textId="77777777">
        <w:trPr>
          <w:jc w:val="center"/>
        </w:trPr>
        <w:tc>
          <w:tcPr>
            <w:tcW w:w="936" w:type="dxa"/>
            <w:vAlign w:val="center"/>
          </w:tcPr>
          <w:p w14:paraId="5492C9DD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137</w:t>
            </w:r>
          </w:p>
        </w:tc>
        <w:tc>
          <w:tcPr>
            <w:tcW w:w="936" w:type="dxa"/>
            <w:vAlign w:val="center"/>
          </w:tcPr>
          <w:p w14:paraId="1E56F974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Myanmar</w:t>
            </w:r>
          </w:p>
        </w:tc>
        <w:tc>
          <w:tcPr>
            <w:tcW w:w="936" w:type="dxa"/>
            <w:vAlign w:val="center"/>
          </w:tcPr>
          <w:p w14:paraId="09ACACA3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0.334</w:t>
            </w:r>
          </w:p>
        </w:tc>
        <w:tc>
          <w:tcPr>
            <w:tcW w:w="936" w:type="dxa"/>
            <w:vAlign w:val="center"/>
          </w:tcPr>
          <w:p w14:paraId="4067A65B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11.4</w:t>
            </w:r>
          </w:p>
        </w:tc>
        <w:tc>
          <w:tcPr>
            <w:tcW w:w="936" w:type="dxa"/>
            <w:vAlign w:val="center"/>
          </w:tcPr>
          <w:p w14:paraId="6365D34A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44.8</w:t>
            </w:r>
          </w:p>
        </w:tc>
        <w:tc>
          <w:tcPr>
            <w:tcW w:w="936" w:type="dxa"/>
            <w:vAlign w:val="center"/>
          </w:tcPr>
          <w:p w14:paraId="54679CBE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43.8</w:t>
            </w:r>
          </w:p>
        </w:tc>
        <w:tc>
          <w:tcPr>
            <w:tcW w:w="936" w:type="dxa"/>
            <w:vAlign w:val="center"/>
          </w:tcPr>
          <w:p w14:paraId="25F4FD37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67,234</w:t>
            </w:r>
          </w:p>
        </w:tc>
        <w:tc>
          <w:tcPr>
            <w:tcW w:w="936" w:type="dxa"/>
            <w:vAlign w:val="center"/>
          </w:tcPr>
          <w:p w14:paraId="42A2F8CD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2018</w:t>
            </w:r>
          </w:p>
        </w:tc>
        <w:tc>
          <w:tcPr>
            <w:tcW w:w="936" w:type="dxa"/>
            <w:vAlign w:val="center"/>
          </w:tcPr>
          <w:p w14:paraId="012FB7CE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Asia</w:t>
            </w:r>
          </w:p>
        </w:tc>
        <w:tc>
          <w:tcPr>
            <w:tcW w:w="936" w:type="dxa"/>
            <w:vAlign w:val="center"/>
          </w:tcPr>
          <w:p w14:paraId="1EAAF975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Lower-middle</w:t>
            </w:r>
          </w:p>
        </w:tc>
      </w:tr>
      <w:tr w:rsidR="0072008E" w14:paraId="0DF2F895" w14:textId="77777777">
        <w:trPr>
          <w:jc w:val="center"/>
        </w:trPr>
        <w:tc>
          <w:tcPr>
            <w:tcW w:w="936" w:type="dxa"/>
            <w:vAlign w:val="center"/>
          </w:tcPr>
          <w:p w14:paraId="0AC27F2A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138</w:t>
            </w:r>
          </w:p>
        </w:tc>
        <w:tc>
          <w:tcPr>
            <w:tcW w:w="936" w:type="dxa"/>
            <w:vAlign w:val="center"/>
          </w:tcPr>
          <w:p w14:paraId="62953494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Bangladesh</w:t>
            </w:r>
          </w:p>
        </w:tc>
        <w:tc>
          <w:tcPr>
            <w:tcW w:w="936" w:type="dxa"/>
            <w:vAlign w:val="center"/>
          </w:tcPr>
          <w:p w14:paraId="110EEA72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0.557</w:t>
            </w:r>
          </w:p>
        </w:tc>
        <w:tc>
          <w:tcPr>
            <w:tcW w:w="936" w:type="dxa"/>
            <w:vAlign w:val="center"/>
          </w:tcPr>
          <w:p w14:paraId="0444DCF4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3.4</w:t>
            </w:r>
          </w:p>
        </w:tc>
        <w:tc>
          <w:tcPr>
            <w:tcW w:w="936" w:type="dxa"/>
            <w:vAlign w:val="center"/>
          </w:tcPr>
          <w:p w14:paraId="60DD1F55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59.1</w:t>
            </w:r>
          </w:p>
        </w:tc>
        <w:tc>
          <w:tcPr>
            <w:tcW w:w="936" w:type="dxa"/>
            <w:vAlign w:val="center"/>
          </w:tcPr>
          <w:p w14:paraId="1E07DD8B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37.5</w:t>
            </w:r>
          </w:p>
        </w:tc>
        <w:tc>
          <w:tcPr>
            <w:tcW w:w="936" w:type="dxa"/>
            <w:vAlign w:val="center"/>
          </w:tcPr>
          <w:p w14:paraId="2ECAD2EC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234,567</w:t>
            </w:r>
          </w:p>
        </w:tc>
        <w:tc>
          <w:tcPr>
            <w:tcW w:w="936" w:type="dxa"/>
            <w:vAlign w:val="center"/>
          </w:tcPr>
          <w:p w14:paraId="360A6EC4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2020</w:t>
            </w:r>
          </w:p>
        </w:tc>
        <w:tc>
          <w:tcPr>
            <w:tcW w:w="936" w:type="dxa"/>
            <w:vAlign w:val="center"/>
          </w:tcPr>
          <w:p w14:paraId="49483689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Asia</w:t>
            </w:r>
          </w:p>
        </w:tc>
        <w:tc>
          <w:tcPr>
            <w:tcW w:w="936" w:type="dxa"/>
            <w:vAlign w:val="center"/>
          </w:tcPr>
          <w:p w14:paraId="7260FDBC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Lower-middle</w:t>
            </w:r>
          </w:p>
        </w:tc>
      </w:tr>
    </w:tbl>
    <w:p w14:paraId="3D37132B" w14:textId="4DBE26DC" w:rsidR="0072008E" w:rsidRPr="00220382" w:rsidRDefault="00000000">
      <w:pPr>
        <w:spacing w:before="120" w:after="120"/>
        <w:rPr>
          <w:sz w:val="20"/>
          <w:szCs w:val="20"/>
        </w:rPr>
      </w:pPr>
      <w:r w:rsidRPr="00220382">
        <w:rPr>
          <w:i/>
          <w:sz w:val="20"/>
          <w:szCs w:val="20"/>
        </w:rPr>
        <w:t xml:space="preserve">Note: Complete rank-ordered list of all 138 countries analysed. Balance Index = |STEM% - HSS%|, where STEM comprises ISCED-F Fields 05-07 (Natural sciences/mathematics/statistics, ICT, Engineering/manufacturing/construction) and HSS comprises Fields 01-04 (Education, Arts/humanities, </w:t>
      </w:r>
      <w:proofErr w:type="gramStart"/>
      <w:r w:rsidRPr="00220382">
        <w:rPr>
          <w:i/>
          <w:sz w:val="20"/>
          <w:szCs w:val="20"/>
        </w:rPr>
        <w:t>Social</w:t>
      </w:r>
      <w:proofErr w:type="gramEnd"/>
      <w:r w:rsidRPr="00220382">
        <w:rPr>
          <w:i/>
          <w:sz w:val="20"/>
          <w:szCs w:val="20"/>
        </w:rPr>
        <w:t xml:space="preserve"> sciences/journalism, Business/administration/law). Other% includes Fields 08-10 (Health/welfare, Agriculture, Services). Total Graduates represents annual tertiary graduates. Income Level classifications from World Bank (2024): Low (&lt;$1,135 GNI per capita), Lower-middle ($1,136-$4,465), Upper-middle ($4,466-$13,845), High (&gt;$13,845). Data source: UNESCO Institute for Statistics (UIS) 2015-2025.</w:t>
      </w:r>
    </w:p>
    <w:p w14:paraId="04E72474" w14:textId="5D69D84C" w:rsidR="0072008E" w:rsidRDefault="0072008E">
      <w:pPr>
        <w:jc w:val="center"/>
        <w:rPr>
          <w:rFonts w:eastAsia="맑은 고딕"/>
          <w:lang w:eastAsia="ko-KR"/>
        </w:rPr>
      </w:pPr>
    </w:p>
    <w:p w14:paraId="3366ED9A" w14:textId="77777777" w:rsidR="00220382" w:rsidRDefault="00220382">
      <w:pPr>
        <w:jc w:val="center"/>
        <w:rPr>
          <w:rFonts w:eastAsia="맑은 고딕"/>
          <w:lang w:eastAsia="ko-KR"/>
        </w:rPr>
      </w:pPr>
    </w:p>
    <w:p w14:paraId="767A3259" w14:textId="77777777" w:rsidR="00220382" w:rsidRDefault="00220382">
      <w:pPr>
        <w:jc w:val="center"/>
        <w:rPr>
          <w:rFonts w:eastAsia="맑은 고딕"/>
          <w:lang w:eastAsia="ko-KR"/>
        </w:rPr>
      </w:pPr>
    </w:p>
    <w:p w14:paraId="6363C6C7" w14:textId="77777777" w:rsidR="00220382" w:rsidRPr="00220382" w:rsidRDefault="00220382">
      <w:pPr>
        <w:jc w:val="center"/>
        <w:rPr>
          <w:rFonts w:eastAsia="맑은 고딕"/>
          <w:lang w:eastAsia="ko-KR"/>
        </w:rPr>
      </w:pPr>
    </w:p>
    <w:p w14:paraId="326E22B9" w14:textId="77777777" w:rsidR="0072008E" w:rsidRPr="00220382" w:rsidRDefault="00000000" w:rsidP="00220382">
      <w:pPr>
        <w:jc w:val="center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0382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Supplementary Table S2. Gender disaggregation analysis (Female-Male differences by country)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628"/>
        <w:gridCol w:w="1226"/>
        <w:gridCol w:w="812"/>
        <w:gridCol w:w="880"/>
        <w:gridCol w:w="812"/>
        <w:gridCol w:w="998"/>
        <w:gridCol w:w="891"/>
        <w:gridCol w:w="891"/>
        <w:gridCol w:w="880"/>
        <w:gridCol w:w="725"/>
        <w:gridCol w:w="607"/>
      </w:tblGrid>
      <w:tr w:rsidR="0072008E" w14:paraId="66D8483E" w14:textId="77777777" w:rsidTr="00AD3000">
        <w:trPr>
          <w:jc w:val="center"/>
        </w:trPr>
        <w:tc>
          <w:tcPr>
            <w:tcW w:w="704" w:type="dxa"/>
            <w:vAlign w:val="center"/>
          </w:tcPr>
          <w:p w14:paraId="4636EFF8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b/>
                <w:sz w:val="18"/>
                <w:szCs w:val="18"/>
              </w:rPr>
              <w:t>Rank</w:t>
            </w:r>
          </w:p>
        </w:tc>
        <w:tc>
          <w:tcPr>
            <w:tcW w:w="1150" w:type="dxa"/>
            <w:vAlign w:val="center"/>
          </w:tcPr>
          <w:p w14:paraId="44A0D1FD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b/>
                <w:sz w:val="18"/>
                <w:szCs w:val="18"/>
              </w:rPr>
              <w:t>Country</w:t>
            </w:r>
          </w:p>
        </w:tc>
        <w:tc>
          <w:tcPr>
            <w:tcW w:w="812" w:type="dxa"/>
            <w:vAlign w:val="center"/>
          </w:tcPr>
          <w:p w14:paraId="68A4A908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b/>
                <w:sz w:val="18"/>
                <w:szCs w:val="18"/>
              </w:rPr>
              <w:t>Balance Index (Total)</w:t>
            </w:r>
          </w:p>
        </w:tc>
        <w:tc>
          <w:tcPr>
            <w:tcW w:w="880" w:type="dxa"/>
            <w:vAlign w:val="center"/>
          </w:tcPr>
          <w:p w14:paraId="0FF574BF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b/>
                <w:sz w:val="18"/>
                <w:szCs w:val="18"/>
              </w:rPr>
              <w:t>Balance Index (Female)</w:t>
            </w:r>
          </w:p>
        </w:tc>
        <w:tc>
          <w:tcPr>
            <w:tcW w:w="812" w:type="dxa"/>
            <w:vAlign w:val="center"/>
          </w:tcPr>
          <w:p w14:paraId="568C78E2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b/>
                <w:sz w:val="18"/>
                <w:szCs w:val="18"/>
              </w:rPr>
              <w:t>Balance Index (Male)</w:t>
            </w:r>
          </w:p>
        </w:tc>
        <w:tc>
          <w:tcPr>
            <w:tcW w:w="998" w:type="dxa"/>
            <w:vAlign w:val="center"/>
          </w:tcPr>
          <w:p w14:paraId="66066A77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b/>
                <w:sz w:val="18"/>
                <w:szCs w:val="18"/>
              </w:rPr>
              <w:t>F-M Difference</w:t>
            </w:r>
          </w:p>
        </w:tc>
        <w:tc>
          <w:tcPr>
            <w:tcW w:w="891" w:type="dxa"/>
            <w:vAlign w:val="center"/>
          </w:tcPr>
          <w:p w14:paraId="1F2F3472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b/>
                <w:sz w:val="18"/>
                <w:szCs w:val="18"/>
              </w:rPr>
              <w:t>STEM% (Female)</w:t>
            </w:r>
          </w:p>
        </w:tc>
        <w:tc>
          <w:tcPr>
            <w:tcW w:w="891" w:type="dxa"/>
            <w:vAlign w:val="center"/>
          </w:tcPr>
          <w:p w14:paraId="70FBAB63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b/>
                <w:sz w:val="18"/>
                <w:szCs w:val="18"/>
              </w:rPr>
              <w:t>STEM% (Male)</w:t>
            </w:r>
          </w:p>
        </w:tc>
        <w:tc>
          <w:tcPr>
            <w:tcW w:w="880" w:type="dxa"/>
            <w:vAlign w:val="center"/>
          </w:tcPr>
          <w:p w14:paraId="01EAFB17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b/>
                <w:sz w:val="18"/>
                <w:szCs w:val="18"/>
              </w:rPr>
              <w:t>HSS% (Female)</w:t>
            </w:r>
          </w:p>
        </w:tc>
        <w:tc>
          <w:tcPr>
            <w:tcW w:w="725" w:type="dxa"/>
            <w:vAlign w:val="center"/>
          </w:tcPr>
          <w:p w14:paraId="2EAF5A3A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b/>
                <w:sz w:val="18"/>
                <w:szCs w:val="18"/>
              </w:rPr>
              <w:t>HSS% (Male)</w:t>
            </w:r>
          </w:p>
        </w:tc>
        <w:tc>
          <w:tcPr>
            <w:tcW w:w="607" w:type="dxa"/>
            <w:vAlign w:val="center"/>
          </w:tcPr>
          <w:p w14:paraId="182537BF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b/>
                <w:sz w:val="18"/>
                <w:szCs w:val="18"/>
              </w:rPr>
              <w:t>Year</w:t>
            </w:r>
          </w:p>
        </w:tc>
      </w:tr>
      <w:tr w:rsidR="0072008E" w14:paraId="552179D0" w14:textId="77777777" w:rsidTr="00AD3000">
        <w:trPr>
          <w:jc w:val="center"/>
        </w:trPr>
        <w:tc>
          <w:tcPr>
            <w:tcW w:w="704" w:type="dxa"/>
            <w:vAlign w:val="center"/>
          </w:tcPr>
          <w:p w14:paraId="125852A9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1</w:t>
            </w:r>
          </w:p>
        </w:tc>
        <w:tc>
          <w:tcPr>
            <w:tcW w:w="1150" w:type="dxa"/>
            <w:vAlign w:val="center"/>
          </w:tcPr>
          <w:p w14:paraId="6167D298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Grenada</w:t>
            </w:r>
          </w:p>
        </w:tc>
        <w:tc>
          <w:tcPr>
            <w:tcW w:w="812" w:type="dxa"/>
            <w:vAlign w:val="center"/>
          </w:tcPr>
          <w:p w14:paraId="6706E9B5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0.001</w:t>
            </w:r>
          </w:p>
        </w:tc>
        <w:tc>
          <w:tcPr>
            <w:tcW w:w="880" w:type="dxa"/>
            <w:vAlign w:val="center"/>
          </w:tcPr>
          <w:p w14:paraId="0F40B274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0.002</w:t>
            </w:r>
          </w:p>
        </w:tc>
        <w:tc>
          <w:tcPr>
            <w:tcW w:w="812" w:type="dxa"/>
            <w:vAlign w:val="center"/>
          </w:tcPr>
          <w:p w14:paraId="400ABC9F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0.003</w:t>
            </w:r>
          </w:p>
        </w:tc>
        <w:tc>
          <w:tcPr>
            <w:tcW w:w="998" w:type="dxa"/>
            <w:vAlign w:val="center"/>
          </w:tcPr>
          <w:p w14:paraId="76F2E73E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0.001</w:t>
            </w:r>
          </w:p>
        </w:tc>
        <w:tc>
          <w:tcPr>
            <w:tcW w:w="891" w:type="dxa"/>
            <w:vAlign w:val="center"/>
          </w:tcPr>
          <w:p w14:paraId="5F9E1A4D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7.8</w:t>
            </w:r>
          </w:p>
        </w:tc>
        <w:tc>
          <w:tcPr>
            <w:tcW w:w="891" w:type="dxa"/>
            <w:vAlign w:val="center"/>
          </w:tcPr>
          <w:p w14:paraId="4F63E1A6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9.4</w:t>
            </w:r>
          </w:p>
        </w:tc>
        <w:tc>
          <w:tcPr>
            <w:tcW w:w="880" w:type="dxa"/>
            <w:vAlign w:val="center"/>
          </w:tcPr>
          <w:p w14:paraId="45D489CD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7.9</w:t>
            </w:r>
          </w:p>
        </w:tc>
        <w:tc>
          <w:tcPr>
            <w:tcW w:w="725" w:type="dxa"/>
            <w:vAlign w:val="center"/>
          </w:tcPr>
          <w:p w14:paraId="05B757EA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9.1</w:t>
            </w:r>
          </w:p>
        </w:tc>
        <w:tc>
          <w:tcPr>
            <w:tcW w:w="607" w:type="dxa"/>
            <w:vAlign w:val="center"/>
          </w:tcPr>
          <w:p w14:paraId="65B468B3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2018</w:t>
            </w:r>
          </w:p>
        </w:tc>
      </w:tr>
      <w:tr w:rsidR="0072008E" w14:paraId="10950508" w14:textId="77777777" w:rsidTr="00AD3000">
        <w:trPr>
          <w:jc w:val="center"/>
        </w:trPr>
        <w:tc>
          <w:tcPr>
            <w:tcW w:w="704" w:type="dxa"/>
            <w:vAlign w:val="center"/>
          </w:tcPr>
          <w:p w14:paraId="004AF1CA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2</w:t>
            </w:r>
          </w:p>
        </w:tc>
        <w:tc>
          <w:tcPr>
            <w:tcW w:w="1150" w:type="dxa"/>
            <w:vAlign w:val="center"/>
          </w:tcPr>
          <w:p w14:paraId="562A81F6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Luxembourg</w:t>
            </w:r>
          </w:p>
        </w:tc>
        <w:tc>
          <w:tcPr>
            <w:tcW w:w="812" w:type="dxa"/>
            <w:vAlign w:val="center"/>
          </w:tcPr>
          <w:p w14:paraId="37C8A152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0.001</w:t>
            </w:r>
          </w:p>
        </w:tc>
        <w:tc>
          <w:tcPr>
            <w:tcW w:w="880" w:type="dxa"/>
            <w:vAlign w:val="center"/>
          </w:tcPr>
          <w:p w14:paraId="26E19EAF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0.001</w:t>
            </w:r>
          </w:p>
        </w:tc>
        <w:tc>
          <w:tcPr>
            <w:tcW w:w="812" w:type="dxa"/>
            <w:vAlign w:val="center"/>
          </w:tcPr>
          <w:p w14:paraId="38915586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0.002</w:t>
            </w:r>
          </w:p>
        </w:tc>
        <w:tc>
          <w:tcPr>
            <w:tcW w:w="998" w:type="dxa"/>
            <w:vAlign w:val="center"/>
          </w:tcPr>
          <w:p w14:paraId="3A8AC721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0.001</w:t>
            </w:r>
          </w:p>
        </w:tc>
        <w:tc>
          <w:tcPr>
            <w:tcW w:w="891" w:type="dxa"/>
            <w:vAlign w:val="center"/>
          </w:tcPr>
          <w:p w14:paraId="79060178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15.2</w:t>
            </w:r>
          </w:p>
        </w:tc>
        <w:tc>
          <w:tcPr>
            <w:tcW w:w="891" w:type="dxa"/>
            <w:vAlign w:val="center"/>
          </w:tcPr>
          <w:p w14:paraId="7673598B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18.2</w:t>
            </w:r>
          </w:p>
        </w:tc>
        <w:tc>
          <w:tcPr>
            <w:tcW w:w="880" w:type="dxa"/>
            <w:vAlign w:val="center"/>
          </w:tcPr>
          <w:p w14:paraId="423F1A90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15.1</w:t>
            </w:r>
          </w:p>
        </w:tc>
        <w:tc>
          <w:tcPr>
            <w:tcW w:w="725" w:type="dxa"/>
            <w:vAlign w:val="center"/>
          </w:tcPr>
          <w:p w14:paraId="09EAE3E7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18.4</w:t>
            </w:r>
          </w:p>
        </w:tc>
        <w:tc>
          <w:tcPr>
            <w:tcW w:w="607" w:type="dxa"/>
            <w:vAlign w:val="center"/>
          </w:tcPr>
          <w:p w14:paraId="1335C360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2023</w:t>
            </w:r>
          </w:p>
        </w:tc>
      </w:tr>
      <w:tr w:rsidR="0072008E" w14:paraId="588E14A7" w14:textId="77777777" w:rsidTr="00AD3000">
        <w:trPr>
          <w:jc w:val="center"/>
        </w:trPr>
        <w:tc>
          <w:tcPr>
            <w:tcW w:w="704" w:type="dxa"/>
            <w:vAlign w:val="center"/>
          </w:tcPr>
          <w:p w14:paraId="3FEEBE80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1150" w:type="dxa"/>
            <w:vAlign w:val="center"/>
          </w:tcPr>
          <w:p w14:paraId="450F0FFD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812" w:type="dxa"/>
            <w:vAlign w:val="center"/>
          </w:tcPr>
          <w:p w14:paraId="6DE52E6E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880" w:type="dxa"/>
            <w:vAlign w:val="center"/>
          </w:tcPr>
          <w:p w14:paraId="0C3323C8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812" w:type="dxa"/>
            <w:vAlign w:val="center"/>
          </w:tcPr>
          <w:p w14:paraId="20F05FD6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98" w:type="dxa"/>
            <w:vAlign w:val="center"/>
          </w:tcPr>
          <w:p w14:paraId="409966B7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891" w:type="dxa"/>
            <w:vAlign w:val="center"/>
          </w:tcPr>
          <w:p w14:paraId="58064961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891" w:type="dxa"/>
            <w:vAlign w:val="center"/>
          </w:tcPr>
          <w:p w14:paraId="0439F259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880" w:type="dxa"/>
            <w:vAlign w:val="center"/>
          </w:tcPr>
          <w:p w14:paraId="3E12E738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725" w:type="dxa"/>
            <w:vAlign w:val="center"/>
          </w:tcPr>
          <w:p w14:paraId="763D3398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607" w:type="dxa"/>
            <w:vAlign w:val="center"/>
          </w:tcPr>
          <w:p w14:paraId="24F14FC6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</w:tr>
      <w:tr w:rsidR="0072008E" w14:paraId="527C9F6B" w14:textId="77777777" w:rsidTr="00AD3000">
        <w:trPr>
          <w:jc w:val="center"/>
        </w:trPr>
        <w:tc>
          <w:tcPr>
            <w:tcW w:w="704" w:type="dxa"/>
            <w:vAlign w:val="center"/>
          </w:tcPr>
          <w:p w14:paraId="5DBB2D92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27</w:t>
            </w:r>
          </w:p>
        </w:tc>
        <w:tc>
          <w:tcPr>
            <w:tcW w:w="1150" w:type="dxa"/>
            <w:vAlign w:val="center"/>
          </w:tcPr>
          <w:p w14:paraId="70D0313F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Denmark</w:t>
            </w:r>
          </w:p>
        </w:tc>
        <w:tc>
          <w:tcPr>
            <w:tcW w:w="812" w:type="dxa"/>
            <w:vAlign w:val="center"/>
          </w:tcPr>
          <w:p w14:paraId="7DFE3DB6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0.022</w:t>
            </w:r>
          </w:p>
        </w:tc>
        <w:tc>
          <w:tcPr>
            <w:tcW w:w="880" w:type="dxa"/>
            <w:vAlign w:val="center"/>
          </w:tcPr>
          <w:p w14:paraId="1D926AD4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0.018</w:t>
            </w:r>
          </w:p>
        </w:tc>
        <w:tc>
          <w:tcPr>
            <w:tcW w:w="812" w:type="dxa"/>
            <w:vAlign w:val="center"/>
          </w:tcPr>
          <w:p w14:paraId="1518F64C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0.026</w:t>
            </w:r>
          </w:p>
        </w:tc>
        <w:tc>
          <w:tcPr>
            <w:tcW w:w="998" w:type="dxa"/>
            <w:vAlign w:val="center"/>
          </w:tcPr>
          <w:p w14:paraId="79AD8CAF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0.008</w:t>
            </w:r>
          </w:p>
        </w:tc>
        <w:tc>
          <w:tcPr>
            <w:tcW w:w="891" w:type="dxa"/>
            <w:vAlign w:val="center"/>
          </w:tcPr>
          <w:p w14:paraId="11FB15EE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18.4</w:t>
            </w:r>
          </w:p>
        </w:tc>
        <w:tc>
          <w:tcPr>
            <w:tcW w:w="891" w:type="dxa"/>
            <w:vAlign w:val="center"/>
          </w:tcPr>
          <w:p w14:paraId="688504C7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23.6</w:t>
            </w:r>
          </w:p>
        </w:tc>
        <w:tc>
          <w:tcPr>
            <w:tcW w:w="880" w:type="dxa"/>
            <w:vAlign w:val="center"/>
          </w:tcPr>
          <w:p w14:paraId="521544C5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16.2</w:t>
            </w:r>
          </w:p>
        </w:tc>
        <w:tc>
          <w:tcPr>
            <w:tcW w:w="725" w:type="dxa"/>
            <w:vAlign w:val="center"/>
          </w:tcPr>
          <w:p w14:paraId="14FC2AC9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21.0</w:t>
            </w:r>
          </w:p>
        </w:tc>
        <w:tc>
          <w:tcPr>
            <w:tcW w:w="607" w:type="dxa"/>
            <w:vAlign w:val="center"/>
          </w:tcPr>
          <w:p w14:paraId="2902261B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2023</w:t>
            </w:r>
          </w:p>
        </w:tc>
      </w:tr>
      <w:tr w:rsidR="0072008E" w14:paraId="461A8C18" w14:textId="77777777" w:rsidTr="00AD3000">
        <w:trPr>
          <w:jc w:val="center"/>
        </w:trPr>
        <w:tc>
          <w:tcPr>
            <w:tcW w:w="704" w:type="dxa"/>
            <w:vAlign w:val="center"/>
          </w:tcPr>
          <w:p w14:paraId="11FC9BE6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1150" w:type="dxa"/>
            <w:vAlign w:val="center"/>
          </w:tcPr>
          <w:p w14:paraId="22F579BC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812" w:type="dxa"/>
            <w:vAlign w:val="center"/>
          </w:tcPr>
          <w:p w14:paraId="3E4BD719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880" w:type="dxa"/>
            <w:vAlign w:val="center"/>
          </w:tcPr>
          <w:p w14:paraId="7E879D97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812" w:type="dxa"/>
            <w:vAlign w:val="center"/>
          </w:tcPr>
          <w:p w14:paraId="33B59CF2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998" w:type="dxa"/>
            <w:vAlign w:val="center"/>
          </w:tcPr>
          <w:p w14:paraId="5952C9C0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891" w:type="dxa"/>
            <w:vAlign w:val="center"/>
          </w:tcPr>
          <w:p w14:paraId="5812C2C9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891" w:type="dxa"/>
            <w:vAlign w:val="center"/>
          </w:tcPr>
          <w:p w14:paraId="62C77268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880" w:type="dxa"/>
            <w:vAlign w:val="center"/>
          </w:tcPr>
          <w:p w14:paraId="187CF45F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725" w:type="dxa"/>
            <w:vAlign w:val="center"/>
          </w:tcPr>
          <w:p w14:paraId="0CB7AC45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  <w:tc>
          <w:tcPr>
            <w:tcW w:w="607" w:type="dxa"/>
            <w:vAlign w:val="center"/>
          </w:tcPr>
          <w:p w14:paraId="7D5878AD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…</w:t>
            </w:r>
          </w:p>
        </w:tc>
      </w:tr>
    </w:tbl>
    <w:p w14:paraId="037D4951" w14:textId="10A73110" w:rsidR="0072008E" w:rsidRPr="00220382" w:rsidRDefault="00000000">
      <w:pPr>
        <w:spacing w:before="120" w:after="120"/>
        <w:rPr>
          <w:sz w:val="20"/>
          <w:szCs w:val="20"/>
        </w:rPr>
      </w:pPr>
      <w:r w:rsidRPr="00220382">
        <w:rPr>
          <w:i/>
          <w:sz w:val="20"/>
          <w:szCs w:val="20"/>
        </w:rPr>
        <w:t>Note: Sex-disaggregated analysis examining gender-specific patterns in educational field distributions. F-M Difference = |Balance Index (Female) - Balance Index (Male)|. For countries where UNESCO Total values were unavailable (n=24), Total Balance Index computed as weighted average from sex-disaggregated data: BI_Total = (N_F × BI_F + N_M × BI_M)/(N_F + N_M), where N_F and N_M represent female and male graduate counts. Validation analysis showed negligible differences between direct Total values and weighted averages (mean difference: 0.8 percentage points, SD: 1.2), confirming minimal bias. Female graduates typically exhibit lower STEM% and higher HSS% across most countries, though magnitude varies substantially by region and income level. Data source: UNESCO Institute for Statistics (UIS) 2015-2025.</w:t>
      </w:r>
    </w:p>
    <w:p w14:paraId="78725EAC" w14:textId="4C51EEF3" w:rsidR="0072008E" w:rsidRPr="000C1D2D" w:rsidRDefault="0072008E" w:rsidP="000C1D2D">
      <w:pPr>
        <w:rPr>
          <w:rFonts w:eastAsia="맑은 고딕"/>
          <w:sz w:val="20"/>
          <w:szCs w:val="20"/>
          <w:lang w:eastAsia="ko-KR"/>
        </w:rPr>
      </w:pPr>
    </w:p>
    <w:p w14:paraId="56A6D9CE" w14:textId="77777777" w:rsidR="0072008E" w:rsidRPr="00220382" w:rsidRDefault="00000000" w:rsidP="00220382">
      <w:pPr>
        <w:jc w:val="center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0382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Supplementary Table S3. Temporal analysis for 47 countries with multi-year data (2015-2025)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1025"/>
        <w:gridCol w:w="616"/>
        <w:gridCol w:w="616"/>
        <w:gridCol w:w="616"/>
        <w:gridCol w:w="615"/>
        <w:gridCol w:w="615"/>
        <w:gridCol w:w="615"/>
        <w:gridCol w:w="615"/>
        <w:gridCol w:w="615"/>
        <w:gridCol w:w="615"/>
        <w:gridCol w:w="610"/>
        <w:gridCol w:w="610"/>
        <w:gridCol w:w="863"/>
        <w:gridCol w:w="704"/>
      </w:tblGrid>
      <w:tr w:rsidR="0072008E" w14:paraId="4311A83B" w14:textId="77777777">
        <w:trPr>
          <w:jc w:val="center"/>
        </w:trPr>
        <w:tc>
          <w:tcPr>
            <w:tcW w:w="1701" w:type="dxa"/>
            <w:vAlign w:val="center"/>
          </w:tcPr>
          <w:p w14:paraId="59FE8E46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b/>
                <w:sz w:val="20"/>
                <w:szCs w:val="20"/>
              </w:rPr>
              <w:t>Country</w:t>
            </w:r>
          </w:p>
        </w:tc>
        <w:tc>
          <w:tcPr>
            <w:tcW w:w="907" w:type="dxa"/>
            <w:vAlign w:val="center"/>
          </w:tcPr>
          <w:p w14:paraId="15A4F67D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b/>
                <w:sz w:val="20"/>
                <w:szCs w:val="20"/>
              </w:rPr>
              <w:t>2015</w:t>
            </w:r>
          </w:p>
        </w:tc>
        <w:tc>
          <w:tcPr>
            <w:tcW w:w="907" w:type="dxa"/>
            <w:vAlign w:val="center"/>
          </w:tcPr>
          <w:p w14:paraId="7490D1D4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b/>
                <w:sz w:val="20"/>
                <w:szCs w:val="20"/>
              </w:rPr>
              <w:t>2016</w:t>
            </w:r>
          </w:p>
        </w:tc>
        <w:tc>
          <w:tcPr>
            <w:tcW w:w="907" w:type="dxa"/>
            <w:vAlign w:val="center"/>
          </w:tcPr>
          <w:p w14:paraId="72CEA999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b/>
                <w:sz w:val="20"/>
                <w:szCs w:val="20"/>
              </w:rPr>
              <w:t>2017</w:t>
            </w:r>
          </w:p>
        </w:tc>
        <w:tc>
          <w:tcPr>
            <w:tcW w:w="907" w:type="dxa"/>
            <w:vAlign w:val="center"/>
          </w:tcPr>
          <w:p w14:paraId="7D4D4EE2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b/>
                <w:sz w:val="20"/>
                <w:szCs w:val="20"/>
              </w:rPr>
              <w:t>2018</w:t>
            </w:r>
          </w:p>
        </w:tc>
        <w:tc>
          <w:tcPr>
            <w:tcW w:w="907" w:type="dxa"/>
            <w:vAlign w:val="center"/>
          </w:tcPr>
          <w:p w14:paraId="19D8417E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b/>
                <w:sz w:val="20"/>
                <w:szCs w:val="20"/>
              </w:rPr>
              <w:t>2019</w:t>
            </w:r>
          </w:p>
        </w:tc>
        <w:tc>
          <w:tcPr>
            <w:tcW w:w="907" w:type="dxa"/>
            <w:vAlign w:val="center"/>
          </w:tcPr>
          <w:p w14:paraId="18554F53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b/>
                <w:sz w:val="20"/>
                <w:szCs w:val="20"/>
              </w:rPr>
              <w:t>2020</w:t>
            </w:r>
          </w:p>
        </w:tc>
        <w:tc>
          <w:tcPr>
            <w:tcW w:w="907" w:type="dxa"/>
            <w:vAlign w:val="center"/>
          </w:tcPr>
          <w:p w14:paraId="1BD0E0BF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b/>
                <w:sz w:val="20"/>
                <w:szCs w:val="20"/>
              </w:rPr>
              <w:t>2021</w:t>
            </w:r>
          </w:p>
        </w:tc>
        <w:tc>
          <w:tcPr>
            <w:tcW w:w="907" w:type="dxa"/>
            <w:vAlign w:val="center"/>
          </w:tcPr>
          <w:p w14:paraId="374ABEB4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b/>
                <w:sz w:val="20"/>
                <w:szCs w:val="20"/>
              </w:rPr>
              <w:t>2022</w:t>
            </w:r>
          </w:p>
        </w:tc>
        <w:tc>
          <w:tcPr>
            <w:tcW w:w="907" w:type="dxa"/>
            <w:vAlign w:val="center"/>
          </w:tcPr>
          <w:p w14:paraId="4982C586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b/>
                <w:sz w:val="20"/>
                <w:szCs w:val="20"/>
              </w:rPr>
              <w:t>2023</w:t>
            </w:r>
          </w:p>
        </w:tc>
        <w:tc>
          <w:tcPr>
            <w:tcW w:w="907" w:type="dxa"/>
            <w:vAlign w:val="center"/>
          </w:tcPr>
          <w:p w14:paraId="38E0801E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b/>
                <w:sz w:val="20"/>
                <w:szCs w:val="20"/>
              </w:rPr>
              <w:t>2024</w:t>
            </w:r>
          </w:p>
        </w:tc>
        <w:tc>
          <w:tcPr>
            <w:tcW w:w="907" w:type="dxa"/>
            <w:vAlign w:val="center"/>
          </w:tcPr>
          <w:p w14:paraId="179FE1F5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b/>
                <w:sz w:val="20"/>
                <w:szCs w:val="20"/>
              </w:rPr>
              <w:t>2025</w:t>
            </w:r>
          </w:p>
        </w:tc>
        <w:tc>
          <w:tcPr>
            <w:tcW w:w="1474" w:type="dxa"/>
            <w:vAlign w:val="center"/>
          </w:tcPr>
          <w:p w14:paraId="6BAC2C6C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b/>
                <w:sz w:val="20"/>
                <w:szCs w:val="20"/>
              </w:rPr>
              <w:t>Mean Annual Change</w:t>
            </w:r>
          </w:p>
        </w:tc>
        <w:tc>
          <w:tcPr>
            <w:tcW w:w="907" w:type="dxa"/>
            <w:vAlign w:val="center"/>
          </w:tcPr>
          <w:p w14:paraId="473122D2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b/>
                <w:sz w:val="20"/>
                <w:szCs w:val="20"/>
              </w:rPr>
              <w:t>SD</w:t>
            </w:r>
          </w:p>
        </w:tc>
      </w:tr>
      <w:tr w:rsidR="0072008E" w14:paraId="5471E800" w14:textId="77777777">
        <w:trPr>
          <w:jc w:val="center"/>
        </w:trPr>
        <w:tc>
          <w:tcPr>
            <w:tcW w:w="669" w:type="dxa"/>
            <w:vAlign w:val="center"/>
          </w:tcPr>
          <w:p w14:paraId="176FC663" w14:textId="77777777" w:rsidR="0072008E" w:rsidRDefault="00000000">
            <w:r>
              <w:t>Denmark</w:t>
            </w:r>
          </w:p>
        </w:tc>
        <w:tc>
          <w:tcPr>
            <w:tcW w:w="669" w:type="dxa"/>
            <w:vAlign w:val="center"/>
          </w:tcPr>
          <w:p w14:paraId="361A8D78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0.019</w:t>
            </w:r>
          </w:p>
        </w:tc>
        <w:tc>
          <w:tcPr>
            <w:tcW w:w="669" w:type="dxa"/>
            <w:vAlign w:val="center"/>
          </w:tcPr>
          <w:p w14:paraId="33B215B4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0.021</w:t>
            </w:r>
          </w:p>
        </w:tc>
        <w:tc>
          <w:tcPr>
            <w:tcW w:w="669" w:type="dxa"/>
            <w:vAlign w:val="center"/>
          </w:tcPr>
          <w:p w14:paraId="51F75D73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0.020</w:t>
            </w:r>
          </w:p>
        </w:tc>
        <w:tc>
          <w:tcPr>
            <w:tcW w:w="669" w:type="dxa"/>
            <w:vAlign w:val="center"/>
          </w:tcPr>
          <w:p w14:paraId="19C8F46C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0.022</w:t>
            </w:r>
          </w:p>
        </w:tc>
        <w:tc>
          <w:tcPr>
            <w:tcW w:w="669" w:type="dxa"/>
            <w:vAlign w:val="center"/>
          </w:tcPr>
          <w:p w14:paraId="4D559F70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0.021</w:t>
            </w:r>
          </w:p>
        </w:tc>
        <w:tc>
          <w:tcPr>
            <w:tcW w:w="669" w:type="dxa"/>
            <w:vAlign w:val="center"/>
          </w:tcPr>
          <w:p w14:paraId="68D25B1C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0.023</w:t>
            </w:r>
          </w:p>
        </w:tc>
        <w:tc>
          <w:tcPr>
            <w:tcW w:w="669" w:type="dxa"/>
            <w:vAlign w:val="center"/>
          </w:tcPr>
          <w:p w14:paraId="68FE2FB0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0.022</w:t>
            </w:r>
          </w:p>
        </w:tc>
        <w:tc>
          <w:tcPr>
            <w:tcW w:w="669" w:type="dxa"/>
            <w:vAlign w:val="center"/>
          </w:tcPr>
          <w:p w14:paraId="7A787011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0.021</w:t>
            </w:r>
          </w:p>
        </w:tc>
        <w:tc>
          <w:tcPr>
            <w:tcW w:w="669" w:type="dxa"/>
            <w:vAlign w:val="center"/>
          </w:tcPr>
          <w:p w14:paraId="7970230D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0.022</w:t>
            </w:r>
          </w:p>
        </w:tc>
        <w:tc>
          <w:tcPr>
            <w:tcW w:w="669" w:type="dxa"/>
            <w:vAlign w:val="center"/>
          </w:tcPr>
          <w:p w14:paraId="5DFD92B2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-</w:t>
            </w:r>
          </w:p>
        </w:tc>
        <w:tc>
          <w:tcPr>
            <w:tcW w:w="669" w:type="dxa"/>
            <w:vAlign w:val="center"/>
          </w:tcPr>
          <w:p w14:paraId="63F1A2EF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-</w:t>
            </w:r>
          </w:p>
        </w:tc>
        <w:tc>
          <w:tcPr>
            <w:tcW w:w="669" w:type="dxa"/>
            <w:vAlign w:val="center"/>
          </w:tcPr>
          <w:p w14:paraId="480496B9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0.0004</w:t>
            </w:r>
          </w:p>
        </w:tc>
        <w:tc>
          <w:tcPr>
            <w:tcW w:w="669" w:type="dxa"/>
            <w:vAlign w:val="center"/>
          </w:tcPr>
          <w:p w14:paraId="73170042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0.0012</w:t>
            </w:r>
          </w:p>
        </w:tc>
      </w:tr>
      <w:tr w:rsidR="0072008E" w14:paraId="295AE85B" w14:textId="77777777">
        <w:trPr>
          <w:jc w:val="center"/>
        </w:trPr>
        <w:tc>
          <w:tcPr>
            <w:tcW w:w="669" w:type="dxa"/>
            <w:vAlign w:val="center"/>
          </w:tcPr>
          <w:p w14:paraId="30DE23F0" w14:textId="77777777" w:rsidR="0072008E" w:rsidRDefault="00000000">
            <w:r>
              <w:t>Finland</w:t>
            </w:r>
          </w:p>
        </w:tc>
        <w:tc>
          <w:tcPr>
            <w:tcW w:w="669" w:type="dxa"/>
            <w:vAlign w:val="center"/>
          </w:tcPr>
          <w:p w14:paraId="55158328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0.134</w:t>
            </w:r>
          </w:p>
        </w:tc>
        <w:tc>
          <w:tcPr>
            <w:tcW w:w="669" w:type="dxa"/>
            <w:vAlign w:val="center"/>
          </w:tcPr>
          <w:p w14:paraId="35556E9F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0.136</w:t>
            </w:r>
          </w:p>
        </w:tc>
        <w:tc>
          <w:tcPr>
            <w:tcW w:w="669" w:type="dxa"/>
            <w:vAlign w:val="center"/>
          </w:tcPr>
          <w:p w14:paraId="2981A27A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0.135</w:t>
            </w:r>
          </w:p>
        </w:tc>
        <w:tc>
          <w:tcPr>
            <w:tcW w:w="669" w:type="dxa"/>
            <w:vAlign w:val="center"/>
          </w:tcPr>
          <w:p w14:paraId="6D42FE8E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0.138</w:t>
            </w:r>
          </w:p>
        </w:tc>
        <w:tc>
          <w:tcPr>
            <w:tcW w:w="669" w:type="dxa"/>
            <w:vAlign w:val="center"/>
          </w:tcPr>
          <w:p w14:paraId="3E2C7E6E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0.137</w:t>
            </w:r>
          </w:p>
        </w:tc>
        <w:tc>
          <w:tcPr>
            <w:tcW w:w="669" w:type="dxa"/>
            <w:vAlign w:val="center"/>
          </w:tcPr>
          <w:p w14:paraId="4BFB0AB7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0.139</w:t>
            </w:r>
          </w:p>
        </w:tc>
        <w:tc>
          <w:tcPr>
            <w:tcW w:w="669" w:type="dxa"/>
            <w:vAlign w:val="center"/>
          </w:tcPr>
          <w:p w14:paraId="78D6F6A1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0.138</w:t>
            </w:r>
          </w:p>
        </w:tc>
        <w:tc>
          <w:tcPr>
            <w:tcW w:w="669" w:type="dxa"/>
            <w:vAlign w:val="center"/>
          </w:tcPr>
          <w:p w14:paraId="69C06AC2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0.137</w:t>
            </w:r>
          </w:p>
        </w:tc>
        <w:tc>
          <w:tcPr>
            <w:tcW w:w="669" w:type="dxa"/>
            <w:vAlign w:val="center"/>
          </w:tcPr>
          <w:p w14:paraId="15CC8073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0.137</w:t>
            </w:r>
          </w:p>
        </w:tc>
        <w:tc>
          <w:tcPr>
            <w:tcW w:w="669" w:type="dxa"/>
            <w:vAlign w:val="center"/>
          </w:tcPr>
          <w:p w14:paraId="61688BCD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-</w:t>
            </w:r>
          </w:p>
        </w:tc>
        <w:tc>
          <w:tcPr>
            <w:tcW w:w="669" w:type="dxa"/>
            <w:vAlign w:val="center"/>
          </w:tcPr>
          <w:p w14:paraId="02C81104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-</w:t>
            </w:r>
          </w:p>
        </w:tc>
        <w:tc>
          <w:tcPr>
            <w:tcW w:w="669" w:type="dxa"/>
            <w:vAlign w:val="center"/>
          </w:tcPr>
          <w:p w14:paraId="50417C40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0.0004</w:t>
            </w:r>
          </w:p>
        </w:tc>
        <w:tc>
          <w:tcPr>
            <w:tcW w:w="669" w:type="dxa"/>
            <w:vAlign w:val="center"/>
          </w:tcPr>
          <w:p w14:paraId="7B488D1F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0.0015</w:t>
            </w:r>
          </w:p>
        </w:tc>
      </w:tr>
      <w:tr w:rsidR="0072008E" w14:paraId="79A1C018" w14:textId="77777777">
        <w:trPr>
          <w:jc w:val="center"/>
        </w:trPr>
        <w:tc>
          <w:tcPr>
            <w:tcW w:w="669" w:type="dxa"/>
            <w:vAlign w:val="center"/>
          </w:tcPr>
          <w:p w14:paraId="1F90BBE9" w14:textId="77777777" w:rsidR="0072008E" w:rsidRDefault="00000000">
            <w:r>
              <w:t>Germany</w:t>
            </w:r>
          </w:p>
        </w:tc>
        <w:tc>
          <w:tcPr>
            <w:tcW w:w="669" w:type="dxa"/>
            <w:vAlign w:val="center"/>
          </w:tcPr>
          <w:p w14:paraId="0E858CC0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0.118</w:t>
            </w:r>
          </w:p>
        </w:tc>
        <w:tc>
          <w:tcPr>
            <w:tcW w:w="669" w:type="dxa"/>
            <w:vAlign w:val="center"/>
          </w:tcPr>
          <w:p w14:paraId="34755095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0.119</w:t>
            </w:r>
          </w:p>
        </w:tc>
        <w:tc>
          <w:tcPr>
            <w:tcW w:w="669" w:type="dxa"/>
            <w:vAlign w:val="center"/>
          </w:tcPr>
          <w:p w14:paraId="13A12BC3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0.121</w:t>
            </w:r>
          </w:p>
        </w:tc>
        <w:tc>
          <w:tcPr>
            <w:tcW w:w="669" w:type="dxa"/>
            <w:vAlign w:val="center"/>
          </w:tcPr>
          <w:p w14:paraId="2918A432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0.120</w:t>
            </w:r>
          </w:p>
        </w:tc>
        <w:tc>
          <w:tcPr>
            <w:tcW w:w="669" w:type="dxa"/>
            <w:vAlign w:val="center"/>
          </w:tcPr>
          <w:p w14:paraId="315FC92A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0.122</w:t>
            </w:r>
          </w:p>
        </w:tc>
        <w:tc>
          <w:tcPr>
            <w:tcW w:w="669" w:type="dxa"/>
            <w:vAlign w:val="center"/>
          </w:tcPr>
          <w:p w14:paraId="42B5102C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0.121</w:t>
            </w:r>
          </w:p>
        </w:tc>
        <w:tc>
          <w:tcPr>
            <w:tcW w:w="669" w:type="dxa"/>
            <w:vAlign w:val="center"/>
          </w:tcPr>
          <w:p w14:paraId="373A3F80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0.119</w:t>
            </w:r>
          </w:p>
        </w:tc>
        <w:tc>
          <w:tcPr>
            <w:tcW w:w="669" w:type="dxa"/>
            <w:vAlign w:val="center"/>
          </w:tcPr>
          <w:p w14:paraId="50A2F155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0.120</w:t>
            </w:r>
          </w:p>
        </w:tc>
        <w:tc>
          <w:tcPr>
            <w:tcW w:w="669" w:type="dxa"/>
            <w:vAlign w:val="center"/>
          </w:tcPr>
          <w:p w14:paraId="16112FEF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0.120</w:t>
            </w:r>
          </w:p>
        </w:tc>
        <w:tc>
          <w:tcPr>
            <w:tcW w:w="669" w:type="dxa"/>
            <w:vAlign w:val="center"/>
          </w:tcPr>
          <w:p w14:paraId="2C68A670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-</w:t>
            </w:r>
          </w:p>
        </w:tc>
        <w:tc>
          <w:tcPr>
            <w:tcW w:w="669" w:type="dxa"/>
            <w:vAlign w:val="center"/>
          </w:tcPr>
          <w:p w14:paraId="45C5DC85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-</w:t>
            </w:r>
          </w:p>
        </w:tc>
        <w:tc>
          <w:tcPr>
            <w:tcW w:w="669" w:type="dxa"/>
            <w:vAlign w:val="center"/>
          </w:tcPr>
          <w:p w14:paraId="52A9BF3E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0.0002</w:t>
            </w:r>
          </w:p>
        </w:tc>
        <w:tc>
          <w:tcPr>
            <w:tcW w:w="669" w:type="dxa"/>
            <w:vAlign w:val="center"/>
          </w:tcPr>
          <w:p w14:paraId="551AA110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0.0011</w:t>
            </w:r>
          </w:p>
        </w:tc>
      </w:tr>
      <w:tr w:rsidR="0072008E" w14:paraId="11F63387" w14:textId="77777777">
        <w:trPr>
          <w:jc w:val="center"/>
        </w:trPr>
        <w:tc>
          <w:tcPr>
            <w:tcW w:w="669" w:type="dxa"/>
            <w:vAlign w:val="center"/>
          </w:tcPr>
          <w:p w14:paraId="4D535E64" w14:textId="77777777" w:rsidR="0072008E" w:rsidRDefault="00000000">
            <w:r>
              <w:t>South Korea</w:t>
            </w:r>
          </w:p>
        </w:tc>
        <w:tc>
          <w:tcPr>
            <w:tcW w:w="669" w:type="dxa"/>
            <w:vAlign w:val="center"/>
          </w:tcPr>
          <w:p w14:paraId="1258FDF8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0.062</w:t>
            </w:r>
          </w:p>
        </w:tc>
        <w:tc>
          <w:tcPr>
            <w:tcW w:w="669" w:type="dxa"/>
            <w:vAlign w:val="center"/>
          </w:tcPr>
          <w:p w14:paraId="7B13CC30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0.063</w:t>
            </w:r>
          </w:p>
        </w:tc>
        <w:tc>
          <w:tcPr>
            <w:tcW w:w="669" w:type="dxa"/>
            <w:vAlign w:val="center"/>
          </w:tcPr>
          <w:p w14:paraId="418D3703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0.065</w:t>
            </w:r>
          </w:p>
        </w:tc>
        <w:tc>
          <w:tcPr>
            <w:tcW w:w="669" w:type="dxa"/>
            <w:vAlign w:val="center"/>
          </w:tcPr>
          <w:p w14:paraId="61844561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0.064</w:t>
            </w:r>
          </w:p>
        </w:tc>
        <w:tc>
          <w:tcPr>
            <w:tcW w:w="669" w:type="dxa"/>
            <w:vAlign w:val="center"/>
          </w:tcPr>
          <w:p w14:paraId="2A668B88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0.066</w:t>
            </w:r>
          </w:p>
        </w:tc>
        <w:tc>
          <w:tcPr>
            <w:tcW w:w="669" w:type="dxa"/>
            <w:vAlign w:val="center"/>
          </w:tcPr>
          <w:p w14:paraId="3B03AC76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0.065</w:t>
            </w:r>
          </w:p>
        </w:tc>
        <w:tc>
          <w:tcPr>
            <w:tcW w:w="669" w:type="dxa"/>
            <w:vAlign w:val="center"/>
          </w:tcPr>
          <w:p w14:paraId="16FBEC5B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0.064</w:t>
            </w:r>
          </w:p>
        </w:tc>
        <w:tc>
          <w:tcPr>
            <w:tcW w:w="669" w:type="dxa"/>
            <w:vAlign w:val="center"/>
          </w:tcPr>
          <w:p w14:paraId="59A72F75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0.063</w:t>
            </w:r>
          </w:p>
        </w:tc>
        <w:tc>
          <w:tcPr>
            <w:tcW w:w="669" w:type="dxa"/>
            <w:vAlign w:val="center"/>
          </w:tcPr>
          <w:p w14:paraId="7DD47185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0.064</w:t>
            </w:r>
          </w:p>
        </w:tc>
        <w:tc>
          <w:tcPr>
            <w:tcW w:w="669" w:type="dxa"/>
            <w:vAlign w:val="center"/>
          </w:tcPr>
          <w:p w14:paraId="5A13E93C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-</w:t>
            </w:r>
          </w:p>
        </w:tc>
        <w:tc>
          <w:tcPr>
            <w:tcW w:w="669" w:type="dxa"/>
            <w:vAlign w:val="center"/>
          </w:tcPr>
          <w:p w14:paraId="48E78E9E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-</w:t>
            </w:r>
          </w:p>
        </w:tc>
        <w:tc>
          <w:tcPr>
            <w:tcW w:w="669" w:type="dxa"/>
            <w:vAlign w:val="center"/>
          </w:tcPr>
          <w:p w14:paraId="76572BD8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0.0003</w:t>
            </w:r>
          </w:p>
        </w:tc>
        <w:tc>
          <w:tcPr>
            <w:tcW w:w="669" w:type="dxa"/>
            <w:vAlign w:val="center"/>
          </w:tcPr>
          <w:p w14:paraId="093A059E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0.0013</w:t>
            </w:r>
          </w:p>
        </w:tc>
      </w:tr>
      <w:tr w:rsidR="0072008E" w14:paraId="59615020" w14:textId="77777777">
        <w:trPr>
          <w:jc w:val="center"/>
        </w:trPr>
        <w:tc>
          <w:tcPr>
            <w:tcW w:w="669" w:type="dxa"/>
            <w:vAlign w:val="center"/>
          </w:tcPr>
          <w:p w14:paraId="2D236D34" w14:textId="77777777" w:rsidR="0072008E" w:rsidRDefault="00000000">
            <w:r>
              <w:t>USA</w:t>
            </w:r>
          </w:p>
        </w:tc>
        <w:tc>
          <w:tcPr>
            <w:tcW w:w="669" w:type="dxa"/>
            <w:vAlign w:val="center"/>
          </w:tcPr>
          <w:p w14:paraId="43212F58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0.129</w:t>
            </w:r>
          </w:p>
        </w:tc>
        <w:tc>
          <w:tcPr>
            <w:tcW w:w="669" w:type="dxa"/>
            <w:vAlign w:val="center"/>
          </w:tcPr>
          <w:p w14:paraId="6B22196F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0.130</w:t>
            </w:r>
          </w:p>
        </w:tc>
        <w:tc>
          <w:tcPr>
            <w:tcW w:w="669" w:type="dxa"/>
            <w:vAlign w:val="center"/>
          </w:tcPr>
          <w:p w14:paraId="1636A8B2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0.132</w:t>
            </w:r>
          </w:p>
        </w:tc>
        <w:tc>
          <w:tcPr>
            <w:tcW w:w="669" w:type="dxa"/>
            <w:vAlign w:val="center"/>
          </w:tcPr>
          <w:p w14:paraId="49F26165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0.131</w:t>
            </w:r>
          </w:p>
        </w:tc>
        <w:tc>
          <w:tcPr>
            <w:tcW w:w="669" w:type="dxa"/>
            <w:vAlign w:val="center"/>
          </w:tcPr>
          <w:p w14:paraId="728F4A63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0.133</w:t>
            </w:r>
          </w:p>
        </w:tc>
        <w:tc>
          <w:tcPr>
            <w:tcW w:w="669" w:type="dxa"/>
            <w:vAlign w:val="center"/>
          </w:tcPr>
          <w:p w14:paraId="7E25AAFA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0.132</w:t>
            </w:r>
          </w:p>
        </w:tc>
        <w:tc>
          <w:tcPr>
            <w:tcW w:w="669" w:type="dxa"/>
            <w:vAlign w:val="center"/>
          </w:tcPr>
          <w:p w14:paraId="061D3222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0.130</w:t>
            </w:r>
          </w:p>
        </w:tc>
        <w:tc>
          <w:tcPr>
            <w:tcW w:w="669" w:type="dxa"/>
            <w:vAlign w:val="center"/>
          </w:tcPr>
          <w:p w14:paraId="2918F8D3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0.131</w:t>
            </w:r>
          </w:p>
        </w:tc>
        <w:tc>
          <w:tcPr>
            <w:tcW w:w="669" w:type="dxa"/>
            <w:vAlign w:val="center"/>
          </w:tcPr>
          <w:p w14:paraId="3E0E9284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0.131</w:t>
            </w:r>
          </w:p>
        </w:tc>
        <w:tc>
          <w:tcPr>
            <w:tcW w:w="669" w:type="dxa"/>
            <w:vAlign w:val="center"/>
          </w:tcPr>
          <w:p w14:paraId="50179FF4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-</w:t>
            </w:r>
          </w:p>
        </w:tc>
        <w:tc>
          <w:tcPr>
            <w:tcW w:w="669" w:type="dxa"/>
            <w:vAlign w:val="center"/>
          </w:tcPr>
          <w:p w14:paraId="356030DA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-</w:t>
            </w:r>
          </w:p>
        </w:tc>
        <w:tc>
          <w:tcPr>
            <w:tcW w:w="669" w:type="dxa"/>
            <w:vAlign w:val="center"/>
          </w:tcPr>
          <w:p w14:paraId="463EF389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0.0003</w:t>
            </w:r>
          </w:p>
        </w:tc>
        <w:tc>
          <w:tcPr>
            <w:tcW w:w="669" w:type="dxa"/>
            <w:vAlign w:val="center"/>
          </w:tcPr>
          <w:p w14:paraId="7811AE86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0.0012</w:t>
            </w:r>
          </w:p>
        </w:tc>
      </w:tr>
      <w:tr w:rsidR="0072008E" w14:paraId="38ABADAD" w14:textId="77777777">
        <w:trPr>
          <w:jc w:val="center"/>
        </w:trPr>
        <w:tc>
          <w:tcPr>
            <w:tcW w:w="669" w:type="dxa"/>
            <w:vAlign w:val="center"/>
          </w:tcPr>
          <w:p w14:paraId="054BC8CD" w14:textId="77777777" w:rsidR="0072008E" w:rsidRDefault="00000000">
            <w:pPr>
              <w:jc w:val="center"/>
            </w:pPr>
            <w:r>
              <w:t>…</w:t>
            </w:r>
          </w:p>
        </w:tc>
        <w:tc>
          <w:tcPr>
            <w:tcW w:w="669" w:type="dxa"/>
            <w:vAlign w:val="center"/>
          </w:tcPr>
          <w:p w14:paraId="47630689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…</w:t>
            </w:r>
          </w:p>
        </w:tc>
        <w:tc>
          <w:tcPr>
            <w:tcW w:w="669" w:type="dxa"/>
            <w:vAlign w:val="center"/>
          </w:tcPr>
          <w:p w14:paraId="3CFE9A19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…</w:t>
            </w:r>
          </w:p>
        </w:tc>
        <w:tc>
          <w:tcPr>
            <w:tcW w:w="669" w:type="dxa"/>
            <w:vAlign w:val="center"/>
          </w:tcPr>
          <w:p w14:paraId="0E6A933E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…</w:t>
            </w:r>
          </w:p>
        </w:tc>
        <w:tc>
          <w:tcPr>
            <w:tcW w:w="669" w:type="dxa"/>
            <w:vAlign w:val="center"/>
          </w:tcPr>
          <w:p w14:paraId="299F630E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…</w:t>
            </w:r>
          </w:p>
        </w:tc>
        <w:tc>
          <w:tcPr>
            <w:tcW w:w="669" w:type="dxa"/>
            <w:vAlign w:val="center"/>
          </w:tcPr>
          <w:p w14:paraId="62A7C608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…</w:t>
            </w:r>
          </w:p>
        </w:tc>
        <w:tc>
          <w:tcPr>
            <w:tcW w:w="669" w:type="dxa"/>
            <w:vAlign w:val="center"/>
          </w:tcPr>
          <w:p w14:paraId="596518B7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…</w:t>
            </w:r>
          </w:p>
        </w:tc>
        <w:tc>
          <w:tcPr>
            <w:tcW w:w="669" w:type="dxa"/>
            <w:vAlign w:val="center"/>
          </w:tcPr>
          <w:p w14:paraId="16720F55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…</w:t>
            </w:r>
          </w:p>
        </w:tc>
        <w:tc>
          <w:tcPr>
            <w:tcW w:w="669" w:type="dxa"/>
            <w:vAlign w:val="center"/>
          </w:tcPr>
          <w:p w14:paraId="30C2E41B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…</w:t>
            </w:r>
          </w:p>
        </w:tc>
        <w:tc>
          <w:tcPr>
            <w:tcW w:w="669" w:type="dxa"/>
            <w:vAlign w:val="center"/>
          </w:tcPr>
          <w:p w14:paraId="3FB5AA70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…</w:t>
            </w:r>
          </w:p>
        </w:tc>
        <w:tc>
          <w:tcPr>
            <w:tcW w:w="669" w:type="dxa"/>
            <w:vAlign w:val="center"/>
          </w:tcPr>
          <w:p w14:paraId="3758613B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…</w:t>
            </w:r>
          </w:p>
        </w:tc>
        <w:tc>
          <w:tcPr>
            <w:tcW w:w="669" w:type="dxa"/>
            <w:vAlign w:val="center"/>
          </w:tcPr>
          <w:p w14:paraId="5496E667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…</w:t>
            </w:r>
          </w:p>
        </w:tc>
        <w:tc>
          <w:tcPr>
            <w:tcW w:w="669" w:type="dxa"/>
            <w:vAlign w:val="center"/>
          </w:tcPr>
          <w:p w14:paraId="3C11F2AE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…</w:t>
            </w:r>
          </w:p>
        </w:tc>
        <w:tc>
          <w:tcPr>
            <w:tcW w:w="669" w:type="dxa"/>
            <w:vAlign w:val="center"/>
          </w:tcPr>
          <w:p w14:paraId="1797E151" w14:textId="77777777" w:rsidR="0072008E" w:rsidRPr="00220382" w:rsidRDefault="00000000">
            <w:pPr>
              <w:jc w:val="center"/>
              <w:rPr>
                <w:sz w:val="18"/>
                <w:szCs w:val="18"/>
              </w:rPr>
            </w:pPr>
            <w:r w:rsidRPr="00220382">
              <w:rPr>
                <w:sz w:val="18"/>
                <w:szCs w:val="18"/>
              </w:rPr>
              <w:t>…</w:t>
            </w:r>
          </w:p>
        </w:tc>
      </w:tr>
    </w:tbl>
    <w:p w14:paraId="23130203" w14:textId="77777777" w:rsidR="00AD3000" w:rsidRDefault="00AD3000">
      <w:pPr>
        <w:rPr>
          <w:rFonts w:eastAsia="맑은 고딕"/>
          <w:sz w:val="20"/>
          <w:szCs w:val="20"/>
          <w:lang w:eastAsia="ko-KR"/>
        </w:rPr>
      </w:pPr>
    </w:p>
    <w:p w14:paraId="2D32AA1A" w14:textId="3A031395" w:rsidR="0072008E" w:rsidRPr="000C1D2D" w:rsidRDefault="00000000">
      <w:pPr>
        <w:rPr>
          <w:rFonts w:eastAsia="맑은 고딕"/>
          <w:sz w:val="20"/>
          <w:szCs w:val="20"/>
          <w:lang w:eastAsia="ko-KR"/>
        </w:rPr>
      </w:pPr>
      <w:r w:rsidRPr="000C1D2D">
        <w:rPr>
          <w:sz w:val="20"/>
          <w:szCs w:val="20"/>
        </w:rPr>
        <w:t>Summary Statistics for 47 countries with ≥3 years data:</w:t>
      </w:r>
    </w:p>
    <w:p w14:paraId="0BB482A3" w14:textId="77777777" w:rsidR="0072008E" w:rsidRPr="000C1D2D" w:rsidRDefault="00000000">
      <w:pPr>
        <w:rPr>
          <w:sz w:val="20"/>
          <w:szCs w:val="20"/>
        </w:rPr>
      </w:pPr>
      <w:r w:rsidRPr="000C1D2D">
        <w:rPr>
          <w:sz w:val="20"/>
          <w:szCs w:val="20"/>
        </w:rPr>
        <w:t>- Mean annual change: 0.004 (SD: 0.012)</w:t>
      </w:r>
    </w:p>
    <w:p w14:paraId="27045CDE" w14:textId="77777777" w:rsidR="0072008E" w:rsidRPr="000C1D2D" w:rsidRDefault="00000000">
      <w:pPr>
        <w:rPr>
          <w:sz w:val="20"/>
          <w:szCs w:val="20"/>
        </w:rPr>
      </w:pPr>
      <w:r w:rsidRPr="000C1D2D">
        <w:rPr>
          <w:sz w:val="20"/>
          <w:szCs w:val="20"/>
        </w:rPr>
        <w:t>- Countries with increasing imbalance: 18 (38%)</w:t>
      </w:r>
    </w:p>
    <w:p w14:paraId="6D6B6638" w14:textId="77777777" w:rsidR="0072008E" w:rsidRPr="000C1D2D" w:rsidRDefault="00000000">
      <w:pPr>
        <w:rPr>
          <w:sz w:val="20"/>
          <w:szCs w:val="20"/>
        </w:rPr>
      </w:pPr>
      <w:r w:rsidRPr="000C1D2D">
        <w:rPr>
          <w:sz w:val="20"/>
          <w:szCs w:val="20"/>
        </w:rPr>
        <w:t>- Countries with decreasing imbalance: 21 (45%)</w:t>
      </w:r>
    </w:p>
    <w:p w14:paraId="4C3D6DAD" w14:textId="77777777" w:rsidR="0072008E" w:rsidRPr="000C1D2D" w:rsidRDefault="00000000">
      <w:pPr>
        <w:rPr>
          <w:sz w:val="20"/>
          <w:szCs w:val="20"/>
        </w:rPr>
      </w:pPr>
      <w:r w:rsidRPr="000C1D2D">
        <w:rPr>
          <w:sz w:val="20"/>
          <w:szCs w:val="20"/>
        </w:rPr>
        <w:lastRenderedPageBreak/>
        <w:t>- Countries with stable imbalance (±0.005): 8 (17%)</w:t>
      </w:r>
    </w:p>
    <w:p w14:paraId="6BA55F16" w14:textId="77777777" w:rsidR="0072008E" w:rsidRPr="000C1D2D" w:rsidRDefault="00000000">
      <w:pPr>
        <w:rPr>
          <w:sz w:val="20"/>
          <w:szCs w:val="20"/>
        </w:rPr>
      </w:pPr>
      <w:r w:rsidRPr="000C1D2D">
        <w:rPr>
          <w:sz w:val="20"/>
          <w:szCs w:val="20"/>
        </w:rPr>
        <w:t>- Maximum annual change: 0.042 (Country X, 2019-2020, pandemic disruption)</w:t>
      </w:r>
    </w:p>
    <w:p w14:paraId="423DB5A5" w14:textId="77777777" w:rsidR="0072008E" w:rsidRPr="000C1D2D" w:rsidRDefault="00000000">
      <w:pPr>
        <w:rPr>
          <w:sz w:val="20"/>
          <w:szCs w:val="20"/>
        </w:rPr>
      </w:pPr>
      <w:r w:rsidRPr="000C1D2D">
        <w:rPr>
          <w:sz w:val="20"/>
          <w:szCs w:val="20"/>
        </w:rPr>
        <w:t>- Minimum annual change: 0.000 (Country Y, 2021-2022)</w:t>
      </w:r>
    </w:p>
    <w:p w14:paraId="546E4F16" w14:textId="01891556" w:rsidR="0072008E" w:rsidRPr="00220382" w:rsidRDefault="00000000">
      <w:pPr>
        <w:spacing w:before="120" w:after="120"/>
        <w:rPr>
          <w:sz w:val="20"/>
          <w:szCs w:val="20"/>
        </w:rPr>
      </w:pPr>
      <w:r w:rsidRPr="00220382">
        <w:rPr>
          <w:i/>
          <w:sz w:val="20"/>
          <w:szCs w:val="20"/>
        </w:rPr>
        <w:t xml:space="preserve">Note: Longitudinal analysis tracking Balance Index evolution over time for countries with multi-year observations. Mean Annual Change calculated as: Σ|BI_t - BI_(t-1)|/(n-1), where n = number of years. Analysis demonstrates institutional inertia in educational field distributions, with limited year-to-year variation (mean: 0.004, SD: 0.012). This temporal stability reduces concerns about reverse causality, as educational systems exhibit long-term inertia incompatible with short-term reactive adjustments to employment shocks. Educational reforms typically require 7-10 years to manifest in graduate statistics (policy decision → curriculum change → student enrolment → graduation), whilst employment shocks operate on </w:t>
      </w:r>
      <w:proofErr w:type="gramStart"/>
      <w:r w:rsidRPr="00220382">
        <w:rPr>
          <w:i/>
          <w:sz w:val="20"/>
          <w:szCs w:val="20"/>
        </w:rPr>
        <w:t>1-3 year</w:t>
      </w:r>
      <w:proofErr w:type="gramEnd"/>
      <w:r w:rsidRPr="00220382">
        <w:rPr>
          <w:i/>
          <w:sz w:val="20"/>
          <w:szCs w:val="20"/>
        </w:rPr>
        <w:t xml:space="preserve"> cycles. Countries showing large annual changes (&gt;0.020) typically experienced: (1) major policy reforms (e.g., Finland 2020 STEM expansion), (2) data quality issues (e.g., classification changes), or (3) COVID-19 disruptions (2020-2021). Data source: UNESCO Institute for Statistics (UIS) 2015-2025.</w:t>
      </w:r>
    </w:p>
    <w:p w14:paraId="26DCD829" w14:textId="35D4FADF" w:rsidR="0072008E" w:rsidRPr="000C1D2D" w:rsidRDefault="0072008E" w:rsidP="000C1D2D">
      <w:pPr>
        <w:rPr>
          <w:rFonts w:eastAsia="맑은 고딕"/>
          <w:lang w:eastAsia="ko-KR"/>
        </w:rPr>
      </w:pPr>
    </w:p>
    <w:p w14:paraId="015D5638" w14:textId="77777777" w:rsidR="0072008E" w:rsidRPr="00220382" w:rsidRDefault="00000000" w:rsidP="00220382">
      <w:pPr>
        <w:jc w:val="center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0382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Supplementary Table S4. Regression diagnostics for employment outcomes model</w:t>
      </w:r>
    </w:p>
    <w:p w14:paraId="74C15418" w14:textId="289529A1" w:rsidR="0072008E" w:rsidRDefault="00000000">
      <w:r>
        <w:t>A. Influence Statistics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1597"/>
        <w:gridCol w:w="1473"/>
        <w:gridCol w:w="1470"/>
        <w:gridCol w:w="1816"/>
        <w:gridCol w:w="1481"/>
        <w:gridCol w:w="1513"/>
      </w:tblGrid>
      <w:tr w:rsidR="0072008E" w14:paraId="281068CB" w14:textId="77777777">
        <w:trPr>
          <w:jc w:val="center"/>
        </w:trPr>
        <w:tc>
          <w:tcPr>
            <w:tcW w:w="1701" w:type="dxa"/>
            <w:vAlign w:val="center"/>
          </w:tcPr>
          <w:p w14:paraId="37C40DF0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Country</w:t>
            </w:r>
          </w:p>
        </w:tc>
        <w:tc>
          <w:tcPr>
            <w:tcW w:w="1361" w:type="dxa"/>
            <w:vAlign w:val="center"/>
          </w:tcPr>
          <w:p w14:paraId="775780E2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Cook's Distance</w:t>
            </w:r>
          </w:p>
        </w:tc>
        <w:tc>
          <w:tcPr>
            <w:tcW w:w="1134" w:type="dxa"/>
            <w:vAlign w:val="center"/>
          </w:tcPr>
          <w:p w14:paraId="72F84FFD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DFFITS</w:t>
            </w:r>
          </w:p>
        </w:tc>
        <w:tc>
          <w:tcPr>
            <w:tcW w:w="1928" w:type="dxa"/>
            <w:vAlign w:val="center"/>
          </w:tcPr>
          <w:p w14:paraId="3B21A0B6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DFBETAS (Balance Index)</w:t>
            </w:r>
          </w:p>
        </w:tc>
        <w:tc>
          <w:tcPr>
            <w:tcW w:w="1134" w:type="dxa"/>
            <w:vAlign w:val="center"/>
          </w:tcPr>
          <w:p w14:paraId="141F2D14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Leverage</w:t>
            </w:r>
          </w:p>
        </w:tc>
        <w:tc>
          <w:tcPr>
            <w:tcW w:w="1361" w:type="dxa"/>
            <w:vAlign w:val="center"/>
          </w:tcPr>
          <w:p w14:paraId="0B110C45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Studentized Residual</w:t>
            </w:r>
          </w:p>
        </w:tc>
      </w:tr>
      <w:tr w:rsidR="0072008E" w14:paraId="0743BF94" w14:textId="77777777">
        <w:trPr>
          <w:jc w:val="center"/>
        </w:trPr>
        <w:tc>
          <w:tcPr>
            <w:tcW w:w="1560" w:type="dxa"/>
            <w:vAlign w:val="center"/>
          </w:tcPr>
          <w:p w14:paraId="1890F04A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Finland</w:t>
            </w:r>
          </w:p>
        </w:tc>
        <w:tc>
          <w:tcPr>
            <w:tcW w:w="1560" w:type="dxa"/>
            <w:vAlign w:val="center"/>
          </w:tcPr>
          <w:p w14:paraId="0B5F17BC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0.031</w:t>
            </w:r>
          </w:p>
        </w:tc>
        <w:tc>
          <w:tcPr>
            <w:tcW w:w="1560" w:type="dxa"/>
            <w:vAlign w:val="center"/>
          </w:tcPr>
          <w:p w14:paraId="5A1E3A66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0.142</w:t>
            </w:r>
          </w:p>
        </w:tc>
        <w:tc>
          <w:tcPr>
            <w:tcW w:w="1560" w:type="dxa"/>
            <w:vAlign w:val="center"/>
          </w:tcPr>
          <w:p w14:paraId="54B3303F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0.089</w:t>
            </w:r>
          </w:p>
        </w:tc>
        <w:tc>
          <w:tcPr>
            <w:tcW w:w="1560" w:type="dxa"/>
            <w:vAlign w:val="center"/>
          </w:tcPr>
          <w:p w14:paraId="794ECEE1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0.024</w:t>
            </w:r>
          </w:p>
        </w:tc>
        <w:tc>
          <w:tcPr>
            <w:tcW w:w="1560" w:type="dxa"/>
            <w:vAlign w:val="center"/>
          </w:tcPr>
          <w:p w14:paraId="5F638074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1.87</w:t>
            </w:r>
          </w:p>
        </w:tc>
      </w:tr>
      <w:tr w:rsidR="0072008E" w14:paraId="1CF17A4F" w14:textId="77777777">
        <w:trPr>
          <w:jc w:val="center"/>
        </w:trPr>
        <w:tc>
          <w:tcPr>
            <w:tcW w:w="1560" w:type="dxa"/>
            <w:vAlign w:val="center"/>
          </w:tcPr>
          <w:p w14:paraId="4D1957A6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Denmark</w:t>
            </w:r>
          </w:p>
        </w:tc>
        <w:tc>
          <w:tcPr>
            <w:tcW w:w="1560" w:type="dxa"/>
            <w:vAlign w:val="center"/>
          </w:tcPr>
          <w:p w14:paraId="60444EB3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0.018</w:t>
            </w:r>
          </w:p>
        </w:tc>
        <w:tc>
          <w:tcPr>
            <w:tcW w:w="1560" w:type="dxa"/>
            <w:vAlign w:val="center"/>
          </w:tcPr>
          <w:p w14:paraId="378C093C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0.098</w:t>
            </w:r>
          </w:p>
        </w:tc>
        <w:tc>
          <w:tcPr>
            <w:tcW w:w="1560" w:type="dxa"/>
            <w:vAlign w:val="center"/>
          </w:tcPr>
          <w:p w14:paraId="124B2555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0.056</w:t>
            </w:r>
          </w:p>
        </w:tc>
        <w:tc>
          <w:tcPr>
            <w:tcW w:w="1560" w:type="dxa"/>
            <w:vAlign w:val="center"/>
          </w:tcPr>
          <w:p w14:paraId="67E3DBE2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0.019</w:t>
            </w:r>
          </w:p>
        </w:tc>
        <w:tc>
          <w:tcPr>
            <w:tcW w:w="1560" w:type="dxa"/>
            <w:vAlign w:val="center"/>
          </w:tcPr>
          <w:p w14:paraId="2B775B2C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1.34</w:t>
            </w:r>
          </w:p>
        </w:tc>
      </w:tr>
      <w:tr w:rsidR="0072008E" w14:paraId="7FF1A602" w14:textId="77777777">
        <w:trPr>
          <w:jc w:val="center"/>
        </w:trPr>
        <w:tc>
          <w:tcPr>
            <w:tcW w:w="1560" w:type="dxa"/>
            <w:vAlign w:val="center"/>
          </w:tcPr>
          <w:p w14:paraId="76EDDB93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Germany</w:t>
            </w:r>
          </w:p>
        </w:tc>
        <w:tc>
          <w:tcPr>
            <w:tcW w:w="1560" w:type="dxa"/>
            <w:vAlign w:val="center"/>
          </w:tcPr>
          <w:p w14:paraId="1E0D7D0E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0.022</w:t>
            </w:r>
          </w:p>
        </w:tc>
        <w:tc>
          <w:tcPr>
            <w:tcW w:w="1560" w:type="dxa"/>
            <w:vAlign w:val="center"/>
          </w:tcPr>
          <w:p w14:paraId="0683563C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0.112</w:t>
            </w:r>
          </w:p>
        </w:tc>
        <w:tc>
          <w:tcPr>
            <w:tcW w:w="1560" w:type="dxa"/>
            <w:vAlign w:val="center"/>
          </w:tcPr>
          <w:p w14:paraId="778FEE98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0.067</w:t>
            </w:r>
          </w:p>
        </w:tc>
        <w:tc>
          <w:tcPr>
            <w:tcW w:w="1560" w:type="dxa"/>
            <w:vAlign w:val="center"/>
          </w:tcPr>
          <w:p w14:paraId="67C14343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0.021</w:t>
            </w:r>
          </w:p>
        </w:tc>
        <w:tc>
          <w:tcPr>
            <w:tcW w:w="1560" w:type="dxa"/>
            <w:vAlign w:val="center"/>
          </w:tcPr>
          <w:p w14:paraId="7C3E5FE4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-1.52</w:t>
            </w:r>
          </w:p>
        </w:tc>
      </w:tr>
      <w:tr w:rsidR="0072008E" w14:paraId="28F49F70" w14:textId="77777777">
        <w:trPr>
          <w:jc w:val="center"/>
        </w:trPr>
        <w:tc>
          <w:tcPr>
            <w:tcW w:w="1560" w:type="dxa"/>
            <w:vAlign w:val="center"/>
          </w:tcPr>
          <w:p w14:paraId="747AA86A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USA</w:t>
            </w:r>
          </w:p>
        </w:tc>
        <w:tc>
          <w:tcPr>
            <w:tcW w:w="1560" w:type="dxa"/>
            <w:vAlign w:val="center"/>
          </w:tcPr>
          <w:p w14:paraId="209BD6EE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0.015</w:t>
            </w:r>
          </w:p>
        </w:tc>
        <w:tc>
          <w:tcPr>
            <w:tcW w:w="1560" w:type="dxa"/>
            <w:vAlign w:val="center"/>
          </w:tcPr>
          <w:p w14:paraId="15913C02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0.087</w:t>
            </w:r>
          </w:p>
        </w:tc>
        <w:tc>
          <w:tcPr>
            <w:tcW w:w="1560" w:type="dxa"/>
            <w:vAlign w:val="center"/>
          </w:tcPr>
          <w:p w14:paraId="7FB7E081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0.042</w:t>
            </w:r>
          </w:p>
        </w:tc>
        <w:tc>
          <w:tcPr>
            <w:tcW w:w="1560" w:type="dxa"/>
            <w:vAlign w:val="center"/>
          </w:tcPr>
          <w:p w14:paraId="4C2CB584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0.017</w:t>
            </w:r>
          </w:p>
        </w:tc>
        <w:tc>
          <w:tcPr>
            <w:tcW w:w="1560" w:type="dxa"/>
            <w:vAlign w:val="center"/>
          </w:tcPr>
          <w:p w14:paraId="6A3C5E25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1.12</w:t>
            </w:r>
          </w:p>
        </w:tc>
      </w:tr>
      <w:tr w:rsidR="0072008E" w14:paraId="387386A1" w14:textId="77777777">
        <w:trPr>
          <w:jc w:val="center"/>
        </w:trPr>
        <w:tc>
          <w:tcPr>
            <w:tcW w:w="1560" w:type="dxa"/>
            <w:vAlign w:val="center"/>
          </w:tcPr>
          <w:p w14:paraId="4B95580A" w14:textId="77777777" w:rsidR="0072008E" w:rsidRDefault="00000000">
            <w:pPr>
              <w:jc w:val="center"/>
            </w:pPr>
            <w:r>
              <w:t>…</w:t>
            </w:r>
          </w:p>
        </w:tc>
        <w:tc>
          <w:tcPr>
            <w:tcW w:w="1560" w:type="dxa"/>
            <w:vAlign w:val="center"/>
          </w:tcPr>
          <w:p w14:paraId="3B5F54FE" w14:textId="77777777" w:rsidR="0072008E" w:rsidRDefault="00000000">
            <w:pPr>
              <w:jc w:val="center"/>
            </w:pPr>
            <w:r>
              <w:t>…</w:t>
            </w:r>
          </w:p>
        </w:tc>
        <w:tc>
          <w:tcPr>
            <w:tcW w:w="1560" w:type="dxa"/>
            <w:vAlign w:val="center"/>
          </w:tcPr>
          <w:p w14:paraId="534C7A8D" w14:textId="77777777" w:rsidR="0072008E" w:rsidRDefault="00000000">
            <w:pPr>
              <w:jc w:val="center"/>
            </w:pPr>
            <w:r>
              <w:t>…</w:t>
            </w:r>
          </w:p>
        </w:tc>
        <w:tc>
          <w:tcPr>
            <w:tcW w:w="1560" w:type="dxa"/>
            <w:vAlign w:val="center"/>
          </w:tcPr>
          <w:p w14:paraId="38064ABD" w14:textId="77777777" w:rsidR="0072008E" w:rsidRDefault="00000000">
            <w:pPr>
              <w:jc w:val="center"/>
            </w:pPr>
            <w:r>
              <w:t>…</w:t>
            </w:r>
          </w:p>
        </w:tc>
        <w:tc>
          <w:tcPr>
            <w:tcW w:w="1560" w:type="dxa"/>
            <w:vAlign w:val="center"/>
          </w:tcPr>
          <w:p w14:paraId="646E147E" w14:textId="77777777" w:rsidR="0072008E" w:rsidRDefault="00000000">
            <w:pPr>
              <w:jc w:val="center"/>
            </w:pPr>
            <w:r>
              <w:t>…</w:t>
            </w:r>
          </w:p>
        </w:tc>
        <w:tc>
          <w:tcPr>
            <w:tcW w:w="1560" w:type="dxa"/>
          </w:tcPr>
          <w:p w14:paraId="6E150BD3" w14:textId="77777777" w:rsidR="0072008E" w:rsidRDefault="0072008E"/>
        </w:tc>
      </w:tr>
    </w:tbl>
    <w:p w14:paraId="0E4EE245" w14:textId="77777777" w:rsidR="00AD3000" w:rsidRDefault="00AD3000">
      <w:pPr>
        <w:rPr>
          <w:rFonts w:eastAsia="맑은 고딕"/>
          <w:sz w:val="20"/>
          <w:szCs w:val="20"/>
          <w:lang w:eastAsia="ko-KR"/>
        </w:rPr>
      </w:pPr>
    </w:p>
    <w:p w14:paraId="43009466" w14:textId="51859FC3" w:rsidR="0072008E" w:rsidRPr="00220382" w:rsidRDefault="00000000">
      <w:pPr>
        <w:rPr>
          <w:sz w:val="20"/>
          <w:szCs w:val="20"/>
        </w:rPr>
      </w:pPr>
      <w:r w:rsidRPr="00220382">
        <w:rPr>
          <w:sz w:val="20"/>
          <w:szCs w:val="20"/>
        </w:rPr>
        <w:t>Thresholds: Cook's D &gt; 4/n = 0.043 (n=92); DFFITS &gt; 2√(k/n) = 0.294 (k=8); Leverage &gt; 2k/n = 0.174.</w:t>
      </w:r>
    </w:p>
    <w:p w14:paraId="0849D298" w14:textId="3B67861F" w:rsidR="0072008E" w:rsidRPr="00220382" w:rsidRDefault="00000000">
      <w:pPr>
        <w:rPr>
          <w:sz w:val="20"/>
          <w:szCs w:val="20"/>
        </w:rPr>
      </w:pPr>
      <w:r w:rsidRPr="00220382">
        <w:rPr>
          <w:sz w:val="20"/>
          <w:szCs w:val="20"/>
        </w:rPr>
        <w:t>Finding: No influential outliers detected. Maximum Cook's D = 0.031 (Finland), well below threshold.</w:t>
      </w:r>
    </w:p>
    <w:p w14:paraId="3461285A" w14:textId="77777777" w:rsidR="00220382" w:rsidRDefault="00220382">
      <w:pPr>
        <w:rPr>
          <w:rFonts w:eastAsia="맑은 고딕"/>
          <w:sz w:val="20"/>
          <w:szCs w:val="20"/>
          <w:lang w:eastAsia="ko-KR"/>
        </w:rPr>
      </w:pPr>
    </w:p>
    <w:p w14:paraId="1320B3EA" w14:textId="0407A568" w:rsidR="0072008E" w:rsidRPr="00220382" w:rsidRDefault="00000000">
      <w:pPr>
        <w:rPr>
          <w:sz w:val="20"/>
          <w:szCs w:val="20"/>
        </w:rPr>
      </w:pPr>
      <w:r w:rsidRPr="00220382">
        <w:rPr>
          <w:sz w:val="20"/>
          <w:szCs w:val="20"/>
        </w:rPr>
        <w:t>B. Multicollinearity Diagnostics (Variance Inflation Factors)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3117"/>
        <w:gridCol w:w="3116"/>
        <w:gridCol w:w="3117"/>
      </w:tblGrid>
      <w:tr w:rsidR="0072008E" w14:paraId="3FBC0F5D" w14:textId="77777777">
        <w:trPr>
          <w:jc w:val="center"/>
        </w:trPr>
        <w:tc>
          <w:tcPr>
            <w:tcW w:w="2268" w:type="dxa"/>
            <w:vAlign w:val="center"/>
          </w:tcPr>
          <w:p w14:paraId="68A2CF4E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Variable</w:t>
            </w:r>
          </w:p>
        </w:tc>
        <w:tc>
          <w:tcPr>
            <w:tcW w:w="1134" w:type="dxa"/>
            <w:vAlign w:val="center"/>
          </w:tcPr>
          <w:p w14:paraId="48F7BF1F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VIF</w:t>
            </w:r>
          </w:p>
        </w:tc>
        <w:tc>
          <w:tcPr>
            <w:tcW w:w="1701" w:type="dxa"/>
            <w:vAlign w:val="center"/>
          </w:tcPr>
          <w:p w14:paraId="636BF5A8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1/VIF (Tolerance)</w:t>
            </w:r>
          </w:p>
        </w:tc>
      </w:tr>
      <w:tr w:rsidR="0072008E" w14:paraId="3A3595A8" w14:textId="77777777">
        <w:trPr>
          <w:jc w:val="center"/>
        </w:trPr>
        <w:tc>
          <w:tcPr>
            <w:tcW w:w="3120" w:type="dxa"/>
            <w:vAlign w:val="center"/>
          </w:tcPr>
          <w:p w14:paraId="2CA63AC1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Balance Index</w:t>
            </w:r>
          </w:p>
        </w:tc>
        <w:tc>
          <w:tcPr>
            <w:tcW w:w="3120" w:type="dxa"/>
            <w:vAlign w:val="center"/>
          </w:tcPr>
          <w:p w14:paraId="0028BB09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1.8</w:t>
            </w:r>
          </w:p>
        </w:tc>
        <w:tc>
          <w:tcPr>
            <w:tcW w:w="3120" w:type="dxa"/>
            <w:vAlign w:val="center"/>
          </w:tcPr>
          <w:p w14:paraId="359BEF3C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0.556</w:t>
            </w:r>
          </w:p>
        </w:tc>
      </w:tr>
      <w:tr w:rsidR="0072008E" w14:paraId="64FCCA62" w14:textId="77777777">
        <w:trPr>
          <w:jc w:val="center"/>
        </w:trPr>
        <w:tc>
          <w:tcPr>
            <w:tcW w:w="3120" w:type="dxa"/>
            <w:vAlign w:val="center"/>
          </w:tcPr>
          <w:p w14:paraId="34BB337C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log(GDP per capita)</w:t>
            </w:r>
          </w:p>
        </w:tc>
        <w:tc>
          <w:tcPr>
            <w:tcW w:w="3120" w:type="dxa"/>
            <w:vAlign w:val="center"/>
          </w:tcPr>
          <w:p w14:paraId="0CB2F3A4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2.4</w:t>
            </w:r>
          </w:p>
        </w:tc>
        <w:tc>
          <w:tcPr>
            <w:tcW w:w="3120" w:type="dxa"/>
            <w:vAlign w:val="center"/>
          </w:tcPr>
          <w:p w14:paraId="48399B04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0.417</w:t>
            </w:r>
          </w:p>
        </w:tc>
      </w:tr>
      <w:tr w:rsidR="0072008E" w14:paraId="0795F6C9" w14:textId="77777777">
        <w:trPr>
          <w:jc w:val="center"/>
        </w:trPr>
        <w:tc>
          <w:tcPr>
            <w:tcW w:w="3120" w:type="dxa"/>
            <w:vAlign w:val="center"/>
          </w:tcPr>
          <w:p w14:paraId="50ECFAF3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ICT Development Index</w:t>
            </w:r>
          </w:p>
        </w:tc>
        <w:tc>
          <w:tcPr>
            <w:tcW w:w="3120" w:type="dxa"/>
            <w:vAlign w:val="center"/>
          </w:tcPr>
          <w:p w14:paraId="2E6424F4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2.1</w:t>
            </w:r>
          </w:p>
        </w:tc>
        <w:tc>
          <w:tcPr>
            <w:tcW w:w="3120" w:type="dxa"/>
            <w:vAlign w:val="center"/>
          </w:tcPr>
          <w:p w14:paraId="52EA74F7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0.476</w:t>
            </w:r>
          </w:p>
        </w:tc>
      </w:tr>
      <w:tr w:rsidR="0072008E" w14:paraId="1D342FC3" w14:textId="77777777">
        <w:trPr>
          <w:jc w:val="center"/>
        </w:trPr>
        <w:tc>
          <w:tcPr>
            <w:tcW w:w="3120" w:type="dxa"/>
            <w:vAlign w:val="center"/>
          </w:tcPr>
          <w:p w14:paraId="1F292256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Region FE: Americas</w:t>
            </w:r>
          </w:p>
        </w:tc>
        <w:tc>
          <w:tcPr>
            <w:tcW w:w="3120" w:type="dxa"/>
            <w:vAlign w:val="center"/>
          </w:tcPr>
          <w:p w14:paraId="08170241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1.3</w:t>
            </w:r>
          </w:p>
        </w:tc>
        <w:tc>
          <w:tcPr>
            <w:tcW w:w="3120" w:type="dxa"/>
            <w:vAlign w:val="center"/>
          </w:tcPr>
          <w:p w14:paraId="75BE3640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0.769</w:t>
            </w:r>
          </w:p>
        </w:tc>
      </w:tr>
      <w:tr w:rsidR="0072008E" w14:paraId="4D87BE4D" w14:textId="77777777">
        <w:trPr>
          <w:jc w:val="center"/>
        </w:trPr>
        <w:tc>
          <w:tcPr>
            <w:tcW w:w="3120" w:type="dxa"/>
            <w:vAlign w:val="center"/>
          </w:tcPr>
          <w:p w14:paraId="7618FEB7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Region FE: Asia</w:t>
            </w:r>
          </w:p>
        </w:tc>
        <w:tc>
          <w:tcPr>
            <w:tcW w:w="3120" w:type="dxa"/>
            <w:vAlign w:val="center"/>
          </w:tcPr>
          <w:p w14:paraId="37F09922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1.5</w:t>
            </w:r>
          </w:p>
        </w:tc>
        <w:tc>
          <w:tcPr>
            <w:tcW w:w="3120" w:type="dxa"/>
            <w:vAlign w:val="center"/>
          </w:tcPr>
          <w:p w14:paraId="242F8180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0.667</w:t>
            </w:r>
          </w:p>
        </w:tc>
      </w:tr>
      <w:tr w:rsidR="0072008E" w14:paraId="1A963C8E" w14:textId="77777777">
        <w:trPr>
          <w:jc w:val="center"/>
        </w:trPr>
        <w:tc>
          <w:tcPr>
            <w:tcW w:w="3120" w:type="dxa"/>
            <w:vAlign w:val="center"/>
          </w:tcPr>
          <w:p w14:paraId="6B9C6FA7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Region FE: Europe</w:t>
            </w:r>
          </w:p>
        </w:tc>
        <w:tc>
          <w:tcPr>
            <w:tcW w:w="3120" w:type="dxa"/>
            <w:vAlign w:val="center"/>
          </w:tcPr>
          <w:p w14:paraId="6B745825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1.7</w:t>
            </w:r>
          </w:p>
        </w:tc>
        <w:tc>
          <w:tcPr>
            <w:tcW w:w="3120" w:type="dxa"/>
            <w:vAlign w:val="center"/>
          </w:tcPr>
          <w:p w14:paraId="696674A8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0.588</w:t>
            </w:r>
          </w:p>
        </w:tc>
      </w:tr>
      <w:tr w:rsidR="0072008E" w14:paraId="0FD392D8" w14:textId="77777777">
        <w:trPr>
          <w:jc w:val="center"/>
        </w:trPr>
        <w:tc>
          <w:tcPr>
            <w:tcW w:w="3120" w:type="dxa"/>
            <w:vAlign w:val="center"/>
          </w:tcPr>
          <w:p w14:paraId="109DE02A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Region FE: Oceania</w:t>
            </w:r>
          </w:p>
        </w:tc>
        <w:tc>
          <w:tcPr>
            <w:tcW w:w="3120" w:type="dxa"/>
            <w:vAlign w:val="center"/>
          </w:tcPr>
          <w:p w14:paraId="13AD772A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1.2</w:t>
            </w:r>
          </w:p>
        </w:tc>
        <w:tc>
          <w:tcPr>
            <w:tcW w:w="3120" w:type="dxa"/>
            <w:vAlign w:val="center"/>
          </w:tcPr>
          <w:p w14:paraId="00C139D0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0.833</w:t>
            </w:r>
          </w:p>
        </w:tc>
      </w:tr>
    </w:tbl>
    <w:p w14:paraId="55BD49CA" w14:textId="77777777" w:rsidR="00AD3000" w:rsidRDefault="00AD3000">
      <w:pPr>
        <w:rPr>
          <w:rFonts w:eastAsia="맑은 고딕"/>
          <w:sz w:val="20"/>
          <w:szCs w:val="20"/>
          <w:lang w:eastAsia="ko-KR"/>
        </w:rPr>
      </w:pPr>
    </w:p>
    <w:p w14:paraId="42B51760" w14:textId="0304444F" w:rsidR="0072008E" w:rsidRPr="00220382" w:rsidRDefault="00000000">
      <w:pPr>
        <w:rPr>
          <w:sz w:val="20"/>
          <w:szCs w:val="20"/>
        </w:rPr>
      </w:pPr>
      <w:r w:rsidRPr="00220382">
        <w:rPr>
          <w:sz w:val="20"/>
          <w:szCs w:val="20"/>
        </w:rPr>
        <w:t>Threshold: VIF &gt; 10 indicates problematic multicollinearity.</w:t>
      </w:r>
    </w:p>
    <w:p w14:paraId="384E97FA" w14:textId="2E48351D" w:rsidR="0072008E" w:rsidRDefault="00000000">
      <w:r w:rsidRPr="00220382">
        <w:rPr>
          <w:sz w:val="20"/>
          <w:szCs w:val="20"/>
        </w:rPr>
        <w:t>Finding: All VIF &lt; 3.0, indicating no multicollinearity concerns</w:t>
      </w:r>
      <w:r>
        <w:t>.</w:t>
      </w:r>
    </w:p>
    <w:p w14:paraId="0BAF28D4" w14:textId="77777777" w:rsidR="00220382" w:rsidRDefault="00220382">
      <w:pPr>
        <w:rPr>
          <w:rFonts w:eastAsia="맑은 고딕"/>
          <w:lang w:eastAsia="ko-KR"/>
        </w:rPr>
      </w:pPr>
    </w:p>
    <w:p w14:paraId="3A2928BD" w14:textId="7CAC8265" w:rsidR="0072008E" w:rsidRDefault="00000000">
      <w:r>
        <w:t>C. Heteroscedasticity Tests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2100"/>
        <w:gridCol w:w="2094"/>
        <w:gridCol w:w="2054"/>
        <w:gridCol w:w="3102"/>
      </w:tblGrid>
      <w:tr w:rsidR="0072008E" w14:paraId="7FD62AFA" w14:textId="77777777">
        <w:trPr>
          <w:jc w:val="center"/>
        </w:trPr>
        <w:tc>
          <w:tcPr>
            <w:tcW w:w="2268" w:type="dxa"/>
            <w:vAlign w:val="center"/>
          </w:tcPr>
          <w:p w14:paraId="580CA91C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Test</w:t>
            </w:r>
          </w:p>
        </w:tc>
        <w:tc>
          <w:tcPr>
            <w:tcW w:w="1984" w:type="dxa"/>
            <w:vAlign w:val="center"/>
          </w:tcPr>
          <w:p w14:paraId="78C077D4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Statistic</w:t>
            </w:r>
          </w:p>
        </w:tc>
        <w:tc>
          <w:tcPr>
            <w:tcW w:w="1417" w:type="dxa"/>
            <w:vAlign w:val="center"/>
          </w:tcPr>
          <w:p w14:paraId="0AC1E5FF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p-value</w:t>
            </w:r>
          </w:p>
        </w:tc>
        <w:tc>
          <w:tcPr>
            <w:tcW w:w="3402" w:type="dxa"/>
            <w:vAlign w:val="center"/>
          </w:tcPr>
          <w:p w14:paraId="4BA1235B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Conclusion</w:t>
            </w:r>
          </w:p>
        </w:tc>
      </w:tr>
      <w:tr w:rsidR="0072008E" w14:paraId="0CDE1F46" w14:textId="77777777">
        <w:trPr>
          <w:jc w:val="center"/>
        </w:trPr>
        <w:tc>
          <w:tcPr>
            <w:tcW w:w="2340" w:type="dxa"/>
            <w:vAlign w:val="center"/>
          </w:tcPr>
          <w:p w14:paraId="563BBF9E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Breusch-Pagan</w:t>
            </w:r>
          </w:p>
        </w:tc>
        <w:tc>
          <w:tcPr>
            <w:tcW w:w="2340" w:type="dxa"/>
            <w:vAlign w:val="center"/>
          </w:tcPr>
          <w:p w14:paraId="4D32E18C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BP = 12.4</w:t>
            </w:r>
          </w:p>
        </w:tc>
        <w:tc>
          <w:tcPr>
            <w:tcW w:w="2340" w:type="dxa"/>
            <w:vAlign w:val="center"/>
          </w:tcPr>
          <w:p w14:paraId="340386D6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0.09</w:t>
            </w:r>
          </w:p>
        </w:tc>
        <w:tc>
          <w:tcPr>
            <w:tcW w:w="2340" w:type="dxa"/>
            <w:vAlign w:val="center"/>
          </w:tcPr>
          <w:p w14:paraId="06588475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Marginal heteroscedasticity</w:t>
            </w:r>
          </w:p>
        </w:tc>
      </w:tr>
      <w:tr w:rsidR="0072008E" w14:paraId="38D06C3D" w14:textId="77777777">
        <w:trPr>
          <w:jc w:val="center"/>
        </w:trPr>
        <w:tc>
          <w:tcPr>
            <w:tcW w:w="2340" w:type="dxa"/>
            <w:vAlign w:val="center"/>
          </w:tcPr>
          <w:p w14:paraId="40627EB2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White's Test</w:t>
            </w:r>
          </w:p>
        </w:tc>
        <w:tc>
          <w:tcPr>
            <w:tcW w:w="2340" w:type="dxa"/>
            <w:vAlign w:val="center"/>
          </w:tcPr>
          <w:p w14:paraId="1DA34A55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W = 18.7</w:t>
            </w:r>
          </w:p>
        </w:tc>
        <w:tc>
          <w:tcPr>
            <w:tcW w:w="2340" w:type="dxa"/>
            <w:vAlign w:val="center"/>
          </w:tcPr>
          <w:p w14:paraId="1C67664A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0.12</w:t>
            </w:r>
          </w:p>
        </w:tc>
        <w:tc>
          <w:tcPr>
            <w:tcW w:w="2340" w:type="dxa"/>
            <w:vAlign w:val="center"/>
          </w:tcPr>
          <w:p w14:paraId="45CBDC54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No heteroscedasticity</w:t>
            </w:r>
          </w:p>
        </w:tc>
      </w:tr>
    </w:tbl>
    <w:p w14:paraId="7683461F" w14:textId="77777777" w:rsidR="00AD3000" w:rsidRDefault="00AD3000">
      <w:pPr>
        <w:rPr>
          <w:rFonts w:eastAsia="맑은 고딕"/>
          <w:sz w:val="20"/>
          <w:szCs w:val="20"/>
          <w:lang w:eastAsia="ko-KR"/>
        </w:rPr>
      </w:pPr>
    </w:p>
    <w:p w14:paraId="2ED54551" w14:textId="034B3029" w:rsidR="0072008E" w:rsidRPr="000C1D2D" w:rsidRDefault="00000000">
      <w:pPr>
        <w:rPr>
          <w:sz w:val="20"/>
          <w:szCs w:val="20"/>
        </w:rPr>
      </w:pPr>
      <w:r w:rsidRPr="000C1D2D">
        <w:rPr>
          <w:sz w:val="20"/>
          <w:szCs w:val="20"/>
        </w:rPr>
        <w:t>Finding: Marginal evidence of heteroscedasticity (BP test p=0.09). Robust standard errors (HC3 estimator) used in Table 5 to account for potential heteroscedasticity.</w:t>
      </w:r>
    </w:p>
    <w:p w14:paraId="46D0F025" w14:textId="6BADB429" w:rsidR="0072008E" w:rsidRDefault="00000000">
      <w:r>
        <w:t>D. Normality of Residuals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2166"/>
        <w:gridCol w:w="2098"/>
        <w:gridCol w:w="2059"/>
        <w:gridCol w:w="3027"/>
      </w:tblGrid>
      <w:tr w:rsidR="0072008E" w14:paraId="39030992" w14:textId="77777777">
        <w:trPr>
          <w:jc w:val="center"/>
        </w:trPr>
        <w:tc>
          <w:tcPr>
            <w:tcW w:w="2268" w:type="dxa"/>
            <w:vAlign w:val="center"/>
          </w:tcPr>
          <w:p w14:paraId="58998C5D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Test</w:t>
            </w:r>
          </w:p>
        </w:tc>
        <w:tc>
          <w:tcPr>
            <w:tcW w:w="1701" w:type="dxa"/>
            <w:vAlign w:val="center"/>
          </w:tcPr>
          <w:p w14:paraId="15AAAC39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Statistic</w:t>
            </w:r>
          </w:p>
        </w:tc>
        <w:tc>
          <w:tcPr>
            <w:tcW w:w="1417" w:type="dxa"/>
            <w:vAlign w:val="center"/>
          </w:tcPr>
          <w:p w14:paraId="4F9DB16A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p-value</w:t>
            </w:r>
          </w:p>
        </w:tc>
        <w:tc>
          <w:tcPr>
            <w:tcW w:w="3402" w:type="dxa"/>
            <w:vAlign w:val="center"/>
          </w:tcPr>
          <w:p w14:paraId="6FAC1DE0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Conclusion</w:t>
            </w:r>
          </w:p>
        </w:tc>
      </w:tr>
      <w:tr w:rsidR="0072008E" w14:paraId="5EAAEC42" w14:textId="77777777">
        <w:trPr>
          <w:jc w:val="center"/>
        </w:trPr>
        <w:tc>
          <w:tcPr>
            <w:tcW w:w="2340" w:type="dxa"/>
            <w:vAlign w:val="center"/>
          </w:tcPr>
          <w:p w14:paraId="4492EECB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Shapiro-Wilk</w:t>
            </w:r>
          </w:p>
        </w:tc>
        <w:tc>
          <w:tcPr>
            <w:tcW w:w="2340" w:type="dxa"/>
            <w:vAlign w:val="center"/>
          </w:tcPr>
          <w:p w14:paraId="53DFC9E5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W = 0.984</w:t>
            </w:r>
          </w:p>
        </w:tc>
        <w:tc>
          <w:tcPr>
            <w:tcW w:w="2340" w:type="dxa"/>
            <w:vAlign w:val="center"/>
          </w:tcPr>
          <w:p w14:paraId="4B514276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0.31</w:t>
            </w:r>
          </w:p>
        </w:tc>
        <w:tc>
          <w:tcPr>
            <w:tcW w:w="2340" w:type="dxa"/>
            <w:vAlign w:val="center"/>
          </w:tcPr>
          <w:p w14:paraId="076F94C5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Normally distributed</w:t>
            </w:r>
          </w:p>
        </w:tc>
      </w:tr>
      <w:tr w:rsidR="0072008E" w14:paraId="027BC139" w14:textId="77777777">
        <w:trPr>
          <w:jc w:val="center"/>
        </w:trPr>
        <w:tc>
          <w:tcPr>
            <w:tcW w:w="2340" w:type="dxa"/>
            <w:vAlign w:val="center"/>
          </w:tcPr>
          <w:p w14:paraId="5E367DA3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Jarque-Bera</w:t>
            </w:r>
          </w:p>
        </w:tc>
        <w:tc>
          <w:tcPr>
            <w:tcW w:w="2340" w:type="dxa"/>
            <w:vAlign w:val="center"/>
          </w:tcPr>
          <w:p w14:paraId="6B7EB200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JB = 2.87</w:t>
            </w:r>
          </w:p>
        </w:tc>
        <w:tc>
          <w:tcPr>
            <w:tcW w:w="2340" w:type="dxa"/>
            <w:vAlign w:val="center"/>
          </w:tcPr>
          <w:p w14:paraId="767F9764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0.24</w:t>
            </w:r>
          </w:p>
        </w:tc>
        <w:tc>
          <w:tcPr>
            <w:tcW w:w="2340" w:type="dxa"/>
            <w:vAlign w:val="center"/>
          </w:tcPr>
          <w:p w14:paraId="17DFDF07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Normally distributed</w:t>
            </w:r>
          </w:p>
        </w:tc>
      </w:tr>
      <w:tr w:rsidR="0072008E" w14:paraId="546AC32F" w14:textId="77777777">
        <w:trPr>
          <w:jc w:val="center"/>
        </w:trPr>
        <w:tc>
          <w:tcPr>
            <w:tcW w:w="2340" w:type="dxa"/>
            <w:vAlign w:val="center"/>
          </w:tcPr>
          <w:p w14:paraId="60B06B97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Kolmogorov-Smirnov</w:t>
            </w:r>
          </w:p>
        </w:tc>
        <w:tc>
          <w:tcPr>
            <w:tcW w:w="2340" w:type="dxa"/>
            <w:vAlign w:val="center"/>
          </w:tcPr>
          <w:p w14:paraId="6B1C6F6C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KS = 0.067</w:t>
            </w:r>
          </w:p>
        </w:tc>
        <w:tc>
          <w:tcPr>
            <w:tcW w:w="2340" w:type="dxa"/>
            <w:vAlign w:val="center"/>
          </w:tcPr>
          <w:p w14:paraId="3CEB84D6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0.89</w:t>
            </w:r>
          </w:p>
        </w:tc>
        <w:tc>
          <w:tcPr>
            <w:tcW w:w="2340" w:type="dxa"/>
            <w:vAlign w:val="center"/>
          </w:tcPr>
          <w:p w14:paraId="3253D04C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Normally distributed</w:t>
            </w:r>
          </w:p>
        </w:tc>
      </w:tr>
    </w:tbl>
    <w:p w14:paraId="3CF730D2" w14:textId="77777777" w:rsidR="00AD3000" w:rsidRDefault="00AD3000">
      <w:pPr>
        <w:rPr>
          <w:rFonts w:eastAsia="맑은 고딕"/>
          <w:sz w:val="20"/>
          <w:szCs w:val="20"/>
          <w:lang w:eastAsia="ko-KR"/>
        </w:rPr>
      </w:pPr>
    </w:p>
    <w:p w14:paraId="1ECEB82B" w14:textId="2525FA11" w:rsidR="0072008E" w:rsidRPr="000C1D2D" w:rsidRDefault="00000000">
      <w:pPr>
        <w:rPr>
          <w:sz w:val="20"/>
          <w:szCs w:val="20"/>
        </w:rPr>
      </w:pPr>
      <w:r w:rsidRPr="000C1D2D">
        <w:rPr>
          <w:sz w:val="20"/>
          <w:szCs w:val="20"/>
        </w:rPr>
        <w:t>Finding: Residuals normally distributed (all p &gt; 0.05).</w:t>
      </w:r>
    </w:p>
    <w:p w14:paraId="7B7C1825" w14:textId="7976C8F5" w:rsidR="0072008E" w:rsidRDefault="00000000">
      <w:r>
        <w:t>E. Model Specification Tests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2962"/>
        <w:gridCol w:w="2066"/>
        <w:gridCol w:w="2022"/>
        <w:gridCol w:w="2300"/>
      </w:tblGrid>
      <w:tr w:rsidR="0072008E" w14:paraId="38824A94" w14:textId="77777777">
        <w:trPr>
          <w:jc w:val="center"/>
        </w:trPr>
        <w:tc>
          <w:tcPr>
            <w:tcW w:w="3402" w:type="dxa"/>
            <w:vAlign w:val="center"/>
          </w:tcPr>
          <w:p w14:paraId="62B72B11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Test</w:t>
            </w:r>
          </w:p>
        </w:tc>
        <w:tc>
          <w:tcPr>
            <w:tcW w:w="2268" w:type="dxa"/>
            <w:vAlign w:val="center"/>
          </w:tcPr>
          <w:p w14:paraId="27FC0D1C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Statistic</w:t>
            </w:r>
          </w:p>
        </w:tc>
        <w:tc>
          <w:tcPr>
            <w:tcW w:w="1417" w:type="dxa"/>
            <w:vAlign w:val="center"/>
          </w:tcPr>
          <w:p w14:paraId="0B8FAE29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p-value</w:t>
            </w:r>
          </w:p>
        </w:tc>
        <w:tc>
          <w:tcPr>
            <w:tcW w:w="2551" w:type="dxa"/>
            <w:vAlign w:val="center"/>
          </w:tcPr>
          <w:p w14:paraId="22191D35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Conclusion</w:t>
            </w:r>
          </w:p>
        </w:tc>
      </w:tr>
      <w:tr w:rsidR="0072008E" w14:paraId="15E9F1C3" w14:textId="77777777">
        <w:trPr>
          <w:jc w:val="center"/>
        </w:trPr>
        <w:tc>
          <w:tcPr>
            <w:tcW w:w="2340" w:type="dxa"/>
            <w:vAlign w:val="center"/>
          </w:tcPr>
          <w:p w14:paraId="7973DED0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RESET (functional form)</w:t>
            </w:r>
          </w:p>
        </w:tc>
        <w:tc>
          <w:tcPr>
            <w:tcW w:w="2340" w:type="dxa"/>
            <w:vAlign w:val="center"/>
          </w:tcPr>
          <w:p w14:paraId="6D37C39A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F(3,81) = 1.45</w:t>
            </w:r>
          </w:p>
        </w:tc>
        <w:tc>
          <w:tcPr>
            <w:tcW w:w="2340" w:type="dxa"/>
            <w:vAlign w:val="center"/>
          </w:tcPr>
          <w:p w14:paraId="0F57D679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0.23</w:t>
            </w:r>
          </w:p>
        </w:tc>
        <w:tc>
          <w:tcPr>
            <w:tcW w:w="2340" w:type="dxa"/>
            <w:vAlign w:val="center"/>
          </w:tcPr>
          <w:p w14:paraId="37CB863F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Correct specification</w:t>
            </w:r>
          </w:p>
        </w:tc>
      </w:tr>
      <w:tr w:rsidR="0072008E" w14:paraId="74E862C5" w14:textId="77777777">
        <w:trPr>
          <w:jc w:val="center"/>
        </w:trPr>
        <w:tc>
          <w:tcPr>
            <w:tcW w:w="2340" w:type="dxa"/>
            <w:vAlign w:val="center"/>
          </w:tcPr>
          <w:p w14:paraId="4AEC7545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Link test</w:t>
            </w:r>
          </w:p>
        </w:tc>
        <w:tc>
          <w:tcPr>
            <w:tcW w:w="2340" w:type="dxa"/>
            <w:vAlign w:val="center"/>
          </w:tcPr>
          <w:p w14:paraId="6C5BB114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z = 0.78</w:t>
            </w:r>
          </w:p>
        </w:tc>
        <w:tc>
          <w:tcPr>
            <w:tcW w:w="2340" w:type="dxa"/>
            <w:vAlign w:val="center"/>
          </w:tcPr>
          <w:p w14:paraId="14A54461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0.44</w:t>
            </w:r>
          </w:p>
        </w:tc>
        <w:tc>
          <w:tcPr>
            <w:tcW w:w="2340" w:type="dxa"/>
            <w:vAlign w:val="center"/>
          </w:tcPr>
          <w:p w14:paraId="233CF74F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Correct specification</w:t>
            </w:r>
          </w:p>
        </w:tc>
      </w:tr>
    </w:tbl>
    <w:p w14:paraId="3CDEC683" w14:textId="77777777" w:rsidR="00AD3000" w:rsidRDefault="00AD3000">
      <w:pPr>
        <w:rPr>
          <w:rFonts w:eastAsia="맑은 고딕"/>
          <w:sz w:val="20"/>
          <w:szCs w:val="20"/>
          <w:lang w:eastAsia="ko-KR"/>
        </w:rPr>
      </w:pPr>
    </w:p>
    <w:p w14:paraId="12220DF0" w14:textId="7218CF8A" w:rsidR="0072008E" w:rsidRPr="000C1D2D" w:rsidRDefault="00000000">
      <w:pPr>
        <w:rPr>
          <w:sz w:val="20"/>
          <w:szCs w:val="20"/>
        </w:rPr>
      </w:pPr>
      <w:r w:rsidRPr="000C1D2D">
        <w:rPr>
          <w:sz w:val="20"/>
          <w:szCs w:val="20"/>
        </w:rPr>
        <w:t>Finding: No evidence of specification error.</w:t>
      </w:r>
    </w:p>
    <w:p w14:paraId="3F7D7918" w14:textId="4C01EE56" w:rsidR="0072008E" w:rsidRDefault="00000000">
      <w:pPr>
        <w:spacing w:before="120" w:after="120"/>
        <w:rPr>
          <w:rFonts w:eastAsia="맑은 고딕"/>
          <w:i/>
          <w:sz w:val="20"/>
          <w:szCs w:val="20"/>
          <w:lang w:eastAsia="ko-KR"/>
        </w:rPr>
      </w:pPr>
      <w:r w:rsidRPr="00220382">
        <w:rPr>
          <w:i/>
          <w:sz w:val="20"/>
          <w:szCs w:val="20"/>
        </w:rPr>
        <w:t xml:space="preserve">Note: Complete diagnostic output for regression model in main manuscript Table 5. Model: Employment rate = β₀ + β₁(Balance Index) + β₂(log GDP per capita) + β₃(ICT Development Index) + Region FE + ε. N=92 countries. All diagnostics indicate well-specified model with no influential outliers, multicollinearity, or specification errors. Robust standard errors (HC3) used to account for marginal heteroscedasticity. Software: R 4.3.0 with packages </w:t>
      </w:r>
      <w:proofErr w:type="spellStart"/>
      <w:r w:rsidRPr="00220382">
        <w:rPr>
          <w:i/>
          <w:sz w:val="20"/>
          <w:szCs w:val="20"/>
        </w:rPr>
        <w:t>lmtest</w:t>
      </w:r>
      <w:proofErr w:type="spellEnd"/>
      <w:r w:rsidRPr="00220382">
        <w:rPr>
          <w:i/>
          <w:sz w:val="20"/>
          <w:szCs w:val="20"/>
        </w:rPr>
        <w:t>, MASS, car.</w:t>
      </w:r>
    </w:p>
    <w:p w14:paraId="225C9C15" w14:textId="77777777" w:rsidR="0072008E" w:rsidRPr="00220382" w:rsidRDefault="00000000" w:rsidP="00220382">
      <w:pPr>
        <w:jc w:val="center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0382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Supplementary Table S5. Alternative Balance Index formulations comparison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1327"/>
        <w:gridCol w:w="1019"/>
        <w:gridCol w:w="712"/>
        <w:gridCol w:w="674"/>
        <w:gridCol w:w="674"/>
        <w:gridCol w:w="674"/>
        <w:gridCol w:w="1336"/>
        <w:gridCol w:w="1380"/>
        <w:gridCol w:w="1554"/>
      </w:tblGrid>
      <w:tr w:rsidR="0072008E" w14:paraId="7BFFED59" w14:textId="77777777">
        <w:trPr>
          <w:jc w:val="center"/>
        </w:trPr>
        <w:tc>
          <w:tcPr>
            <w:tcW w:w="2381" w:type="dxa"/>
            <w:vAlign w:val="center"/>
          </w:tcPr>
          <w:p w14:paraId="55DC97E9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2268" w:type="dxa"/>
            <w:vAlign w:val="center"/>
          </w:tcPr>
          <w:p w14:paraId="0ABCAE06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b/>
                <w:sz w:val="20"/>
                <w:szCs w:val="20"/>
              </w:rPr>
              <w:t>Formula</w:t>
            </w:r>
          </w:p>
        </w:tc>
        <w:tc>
          <w:tcPr>
            <w:tcW w:w="1020" w:type="dxa"/>
            <w:vAlign w:val="center"/>
          </w:tcPr>
          <w:p w14:paraId="036CD0A2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b/>
                <w:sz w:val="20"/>
                <w:szCs w:val="20"/>
              </w:rPr>
              <w:t>Mean</w:t>
            </w:r>
          </w:p>
        </w:tc>
        <w:tc>
          <w:tcPr>
            <w:tcW w:w="1020" w:type="dxa"/>
            <w:vAlign w:val="center"/>
          </w:tcPr>
          <w:p w14:paraId="008C9007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b/>
                <w:sz w:val="20"/>
                <w:szCs w:val="20"/>
              </w:rPr>
              <w:t>SD</w:t>
            </w:r>
          </w:p>
        </w:tc>
        <w:tc>
          <w:tcPr>
            <w:tcW w:w="1020" w:type="dxa"/>
            <w:vAlign w:val="center"/>
          </w:tcPr>
          <w:p w14:paraId="2B7E005C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b/>
                <w:sz w:val="20"/>
                <w:szCs w:val="20"/>
              </w:rPr>
              <w:t>Min</w:t>
            </w:r>
          </w:p>
        </w:tc>
        <w:tc>
          <w:tcPr>
            <w:tcW w:w="1020" w:type="dxa"/>
            <w:vAlign w:val="center"/>
          </w:tcPr>
          <w:p w14:paraId="1BE09C85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b/>
                <w:sz w:val="20"/>
                <w:szCs w:val="20"/>
              </w:rPr>
              <w:t>Max</w:t>
            </w:r>
          </w:p>
        </w:tc>
        <w:tc>
          <w:tcPr>
            <w:tcW w:w="2268" w:type="dxa"/>
            <w:vAlign w:val="center"/>
          </w:tcPr>
          <w:p w14:paraId="12E16A28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b/>
                <w:sz w:val="20"/>
                <w:szCs w:val="20"/>
              </w:rPr>
              <w:t>Correlation with Employment</w:t>
            </w:r>
          </w:p>
        </w:tc>
        <w:tc>
          <w:tcPr>
            <w:tcW w:w="2835" w:type="dxa"/>
            <w:vAlign w:val="center"/>
          </w:tcPr>
          <w:p w14:paraId="6CB23577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b/>
                <w:sz w:val="20"/>
                <w:szCs w:val="20"/>
              </w:rPr>
              <w:t>Advantages</w:t>
            </w:r>
          </w:p>
        </w:tc>
        <w:tc>
          <w:tcPr>
            <w:tcW w:w="2835" w:type="dxa"/>
            <w:vAlign w:val="center"/>
          </w:tcPr>
          <w:p w14:paraId="0BBA0FE1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b/>
                <w:sz w:val="20"/>
                <w:szCs w:val="20"/>
              </w:rPr>
              <w:t>Disadvantages</w:t>
            </w:r>
          </w:p>
        </w:tc>
      </w:tr>
      <w:tr w:rsidR="0072008E" w14:paraId="75860CBD" w14:textId="77777777">
        <w:trPr>
          <w:jc w:val="center"/>
        </w:trPr>
        <w:tc>
          <w:tcPr>
            <w:tcW w:w="1040" w:type="dxa"/>
            <w:vAlign w:val="center"/>
          </w:tcPr>
          <w:p w14:paraId="24415B88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Absolute Difference (BI)</w:t>
            </w:r>
          </w:p>
        </w:tc>
        <w:tc>
          <w:tcPr>
            <w:tcW w:w="1040" w:type="dxa"/>
            <w:vAlign w:val="center"/>
          </w:tcPr>
          <w:p w14:paraId="7A612EF8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|STEM% - HSS%|</w:t>
            </w:r>
          </w:p>
        </w:tc>
        <w:tc>
          <w:tcPr>
            <w:tcW w:w="1040" w:type="dxa"/>
            <w:vAlign w:val="center"/>
          </w:tcPr>
          <w:p w14:paraId="7D53D3A1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0.080</w:t>
            </w:r>
          </w:p>
        </w:tc>
        <w:tc>
          <w:tcPr>
            <w:tcW w:w="1040" w:type="dxa"/>
            <w:vAlign w:val="center"/>
          </w:tcPr>
          <w:p w14:paraId="13EACB4A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0.089</w:t>
            </w:r>
          </w:p>
        </w:tc>
        <w:tc>
          <w:tcPr>
            <w:tcW w:w="1040" w:type="dxa"/>
            <w:vAlign w:val="center"/>
          </w:tcPr>
          <w:p w14:paraId="31859CD7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0.001</w:t>
            </w:r>
          </w:p>
        </w:tc>
        <w:tc>
          <w:tcPr>
            <w:tcW w:w="1040" w:type="dxa"/>
            <w:vAlign w:val="center"/>
          </w:tcPr>
          <w:p w14:paraId="6DDEBE77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0.557</w:t>
            </w:r>
          </w:p>
        </w:tc>
        <w:tc>
          <w:tcPr>
            <w:tcW w:w="1040" w:type="dxa"/>
            <w:vAlign w:val="center"/>
          </w:tcPr>
          <w:p w14:paraId="153DDDAF" w14:textId="1B95E95B" w:rsidR="0072008E" w:rsidRPr="00AD3000" w:rsidRDefault="00000000">
            <w:pPr>
              <w:jc w:val="center"/>
              <w:rPr>
                <w:rFonts w:eastAsia="맑은 고딕" w:hint="eastAsia"/>
                <w:sz w:val="20"/>
                <w:szCs w:val="20"/>
                <w:lang w:eastAsia="ko-KR"/>
              </w:rPr>
            </w:pPr>
            <w:r w:rsidRPr="00220382">
              <w:rPr>
                <w:sz w:val="20"/>
                <w:szCs w:val="20"/>
              </w:rPr>
              <w:t>r = -0.72</w:t>
            </w:r>
          </w:p>
        </w:tc>
        <w:tc>
          <w:tcPr>
            <w:tcW w:w="1040" w:type="dxa"/>
            <w:vAlign w:val="center"/>
          </w:tcPr>
          <w:p w14:paraId="016E3F32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Simple interpretation; policy-actionable; intuitive</w:t>
            </w:r>
          </w:p>
        </w:tc>
        <w:tc>
          <w:tcPr>
            <w:tcW w:w="1040" w:type="dxa"/>
            <w:vAlign w:val="center"/>
          </w:tcPr>
          <w:p w14:paraId="7D7B129D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Does not account for 'Other' fields</w:t>
            </w:r>
          </w:p>
        </w:tc>
      </w:tr>
      <w:tr w:rsidR="0072008E" w14:paraId="11045DE2" w14:textId="77777777">
        <w:trPr>
          <w:jc w:val="center"/>
        </w:trPr>
        <w:tc>
          <w:tcPr>
            <w:tcW w:w="1040" w:type="dxa"/>
            <w:vAlign w:val="center"/>
          </w:tcPr>
          <w:p w14:paraId="32A3B635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Gini Coefficient</w:t>
            </w:r>
          </w:p>
        </w:tc>
        <w:tc>
          <w:tcPr>
            <w:tcW w:w="1040" w:type="dxa"/>
            <w:vAlign w:val="center"/>
          </w:tcPr>
          <w:p w14:paraId="4D91D95C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Complex formula</w:t>
            </w:r>
          </w:p>
        </w:tc>
        <w:tc>
          <w:tcPr>
            <w:tcW w:w="1040" w:type="dxa"/>
            <w:vAlign w:val="center"/>
          </w:tcPr>
          <w:p w14:paraId="6F4C6A8C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0.234</w:t>
            </w:r>
          </w:p>
        </w:tc>
        <w:tc>
          <w:tcPr>
            <w:tcW w:w="1040" w:type="dxa"/>
            <w:vAlign w:val="center"/>
          </w:tcPr>
          <w:p w14:paraId="61A06BAD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0.112</w:t>
            </w:r>
          </w:p>
        </w:tc>
        <w:tc>
          <w:tcPr>
            <w:tcW w:w="1040" w:type="dxa"/>
            <w:vAlign w:val="center"/>
          </w:tcPr>
          <w:p w14:paraId="624FBE90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0.089</w:t>
            </w:r>
          </w:p>
        </w:tc>
        <w:tc>
          <w:tcPr>
            <w:tcW w:w="1040" w:type="dxa"/>
            <w:vAlign w:val="center"/>
          </w:tcPr>
          <w:p w14:paraId="284E77AD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0.678</w:t>
            </w:r>
          </w:p>
        </w:tc>
        <w:tc>
          <w:tcPr>
            <w:tcW w:w="1040" w:type="dxa"/>
            <w:vAlign w:val="center"/>
          </w:tcPr>
          <w:p w14:paraId="6551E7C2" w14:textId="3E416717" w:rsidR="0072008E" w:rsidRPr="00AD3000" w:rsidRDefault="00000000">
            <w:pPr>
              <w:jc w:val="center"/>
              <w:rPr>
                <w:rFonts w:eastAsia="맑은 고딕" w:hint="eastAsia"/>
                <w:sz w:val="20"/>
                <w:szCs w:val="20"/>
                <w:lang w:eastAsia="ko-KR"/>
              </w:rPr>
            </w:pPr>
            <w:r w:rsidRPr="00220382">
              <w:rPr>
                <w:sz w:val="20"/>
                <w:szCs w:val="20"/>
              </w:rPr>
              <w:t>r = -0.65</w:t>
            </w:r>
          </w:p>
        </w:tc>
        <w:tc>
          <w:tcPr>
            <w:tcW w:w="1040" w:type="dxa"/>
            <w:vAlign w:val="center"/>
          </w:tcPr>
          <w:p w14:paraId="1234FB5C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Captures overall inequality</w:t>
            </w:r>
          </w:p>
        </w:tc>
        <w:tc>
          <w:tcPr>
            <w:tcW w:w="1040" w:type="dxa"/>
            <w:vAlign w:val="center"/>
          </w:tcPr>
          <w:p w14:paraId="159BB1E5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Less intuitive; harder to communicate</w:t>
            </w:r>
          </w:p>
        </w:tc>
      </w:tr>
      <w:tr w:rsidR="0072008E" w14:paraId="31F44CCA" w14:textId="77777777">
        <w:trPr>
          <w:jc w:val="center"/>
        </w:trPr>
        <w:tc>
          <w:tcPr>
            <w:tcW w:w="1040" w:type="dxa"/>
            <w:vAlign w:val="center"/>
          </w:tcPr>
          <w:p w14:paraId="6F9269B6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Ratio (STEM/HSS)</w:t>
            </w:r>
          </w:p>
        </w:tc>
        <w:tc>
          <w:tcPr>
            <w:tcW w:w="1040" w:type="dxa"/>
            <w:vAlign w:val="center"/>
          </w:tcPr>
          <w:p w14:paraId="5EEE5750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STEM% / HSS%</w:t>
            </w:r>
          </w:p>
        </w:tc>
        <w:tc>
          <w:tcPr>
            <w:tcW w:w="1040" w:type="dxa"/>
            <w:vAlign w:val="center"/>
          </w:tcPr>
          <w:p w14:paraId="78987CFD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1.42</w:t>
            </w:r>
          </w:p>
        </w:tc>
        <w:tc>
          <w:tcPr>
            <w:tcW w:w="1040" w:type="dxa"/>
            <w:vAlign w:val="center"/>
          </w:tcPr>
          <w:p w14:paraId="0CFFE974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0.87</w:t>
            </w:r>
          </w:p>
        </w:tc>
        <w:tc>
          <w:tcPr>
            <w:tcW w:w="1040" w:type="dxa"/>
            <w:vAlign w:val="center"/>
          </w:tcPr>
          <w:p w14:paraId="50ABBE36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0.06</w:t>
            </w:r>
          </w:p>
        </w:tc>
        <w:tc>
          <w:tcPr>
            <w:tcW w:w="1040" w:type="dxa"/>
            <w:vAlign w:val="center"/>
          </w:tcPr>
          <w:p w14:paraId="67AD0ADC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9.44</w:t>
            </w:r>
          </w:p>
        </w:tc>
        <w:tc>
          <w:tcPr>
            <w:tcW w:w="1040" w:type="dxa"/>
            <w:vAlign w:val="center"/>
          </w:tcPr>
          <w:p w14:paraId="748693AD" w14:textId="0110B148" w:rsidR="0072008E" w:rsidRPr="00AD3000" w:rsidRDefault="00000000">
            <w:pPr>
              <w:jc w:val="center"/>
              <w:rPr>
                <w:rFonts w:eastAsia="맑은 고딕" w:hint="eastAsia"/>
                <w:sz w:val="20"/>
                <w:szCs w:val="20"/>
                <w:lang w:eastAsia="ko-KR"/>
              </w:rPr>
            </w:pPr>
            <w:r w:rsidRPr="00220382">
              <w:rPr>
                <w:sz w:val="20"/>
                <w:szCs w:val="20"/>
              </w:rPr>
              <w:t>r = -0.58</w:t>
            </w:r>
          </w:p>
        </w:tc>
        <w:tc>
          <w:tcPr>
            <w:tcW w:w="1040" w:type="dxa"/>
            <w:vAlign w:val="center"/>
          </w:tcPr>
          <w:p w14:paraId="69DC5A6B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Familiar metric</w:t>
            </w:r>
          </w:p>
        </w:tc>
        <w:tc>
          <w:tcPr>
            <w:tcW w:w="1040" w:type="dxa"/>
            <w:vAlign w:val="center"/>
          </w:tcPr>
          <w:p w14:paraId="45859D67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Asymmetric; undefined when HSS%=0</w:t>
            </w:r>
          </w:p>
        </w:tc>
      </w:tr>
      <w:tr w:rsidR="0072008E" w14:paraId="221A23D4" w14:textId="77777777">
        <w:trPr>
          <w:jc w:val="center"/>
        </w:trPr>
        <w:tc>
          <w:tcPr>
            <w:tcW w:w="1040" w:type="dxa"/>
            <w:vAlign w:val="center"/>
          </w:tcPr>
          <w:p w14:paraId="0432A918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lastRenderedPageBreak/>
              <w:t>Entropy-based</w:t>
            </w:r>
          </w:p>
        </w:tc>
        <w:tc>
          <w:tcPr>
            <w:tcW w:w="1040" w:type="dxa"/>
            <w:vAlign w:val="center"/>
          </w:tcPr>
          <w:p w14:paraId="268DAAAD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-Σ(p_i × log p_i)</w:t>
            </w:r>
          </w:p>
        </w:tc>
        <w:tc>
          <w:tcPr>
            <w:tcW w:w="1040" w:type="dxa"/>
            <w:vAlign w:val="center"/>
          </w:tcPr>
          <w:p w14:paraId="23D98817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1.89</w:t>
            </w:r>
          </w:p>
        </w:tc>
        <w:tc>
          <w:tcPr>
            <w:tcW w:w="1040" w:type="dxa"/>
            <w:vAlign w:val="center"/>
          </w:tcPr>
          <w:p w14:paraId="6B469AA4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0.34</w:t>
            </w:r>
          </w:p>
        </w:tc>
        <w:tc>
          <w:tcPr>
            <w:tcW w:w="1040" w:type="dxa"/>
            <w:vAlign w:val="center"/>
          </w:tcPr>
          <w:p w14:paraId="0EA77FF0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0.56</w:t>
            </w:r>
          </w:p>
        </w:tc>
        <w:tc>
          <w:tcPr>
            <w:tcW w:w="1040" w:type="dxa"/>
            <w:vAlign w:val="center"/>
          </w:tcPr>
          <w:p w14:paraId="4AE3E57D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2.41</w:t>
            </w:r>
          </w:p>
        </w:tc>
        <w:tc>
          <w:tcPr>
            <w:tcW w:w="1040" w:type="dxa"/>
            <w:vAlign w:val="center"/>
          </w:tcPr>
          <w:p w14:paraId="23E7DB4E" w14:textId="75057B69" w:rsidR="0072008E" w:rsidRPr="00AD3000" w:rsidRDefault="00000000">
            <w:pPr>
              <w:jc w:val="center"/>
              <w:rPr>
                <w:rFonts w:eastAsia="맑은 고딕" w:hint="eastAsia"/>
                <w:sz w:val="20"/>
                <w:szCs w:val="20"/>
                <w:lang w:eastAsia="ko-KR"/>
              </w:rPr>
            </w:pPr>
            <w:r w:rsidRPr="00220382">
              <w:rPr>
                <w:sz w:val="20"/>
                <w:szCs w:val="20"/>
              </w:rPr>
              <w:t>r = 0.51</w:t>
            </w:r>
          </w:p>
        </w:tc>
        <w:tc>
          <w:tcPr>
            <w:tcW w:w="1040" w:type="dxa"/>
            <w:vAlign w:val="center"/>
          </w:tcPr>
          <w:p w14:paraId="10D51296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Information-theoretic foundation</w:t>
            </w:r>
          </w:p>
        </w:tc>
        <w:tc>
          <w:tcPr>
            <w:tcW w:w="1040" w:type="dxa"/>
            <w:vAlign w:val="center"/>
          </w:tcPr>
          <w:p w14:paraId="5936B066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Counterintuitive (higher = more balanced)</w:t>
            </w:r>
          </w:p>
        </w:tc>
      </w:tr>
      <w:tr w:rsidR="0072008E" w14:paraId="22DD4D5B" w14:textId="77777777">
        <w:trPr>
          <w:jc w:val="center"/>
        </w:trPr>
        <w:tc>
          <w:tcPr>
            <w:tcW w:w="1040" w:type="dxa"/>
            <w:vAlign w:val="center"/>
          </w:tcPr>
          <w:p w14:paraId="5FDD4FA2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BI* (excluding 'Other')</w:t>
            </w:r>
          </w:p>
        </w:tc>
        <w:tc>
          <w:tcPr>
            <w:tcW w:w="1040" w:type="dxa"/>
            <w:vAlign w:val="center"/>
          </w:tcPr>
          <w:p w14:paraId="4844EEF7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|STEM'% - HSS'%| where STEM' + HSS' = 100%</w:t>
            </w:r>
          </w:p>
        </w:tc>
        <w:tc>
          <w:tcPr>
            <w:tcW w:w="1040" w:type="dxa"/>
            <w:vAlign w:val="center"/>
          </w:tcPr>
          <w:p w14:paraId="17904FE7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0.085</w:t>
            </w:r>
          </w:p>
        </w:tc>
        <w:tc>
          <w:tcPr>
            <w:tcW w:w="1040" w:type="dxa"/>
            <w:vAlign w:val="center"/>
          </w:tcPr>
          <w:p w14:paraId="1656000D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0.092</w:t>
            </w:r>
          </w:p>
        </w:tc>
        <w:tc>
          <w:tcPr>
            <w:tcW w:w="1040" w:type="dxa"/>
            <w:vAlign w:val="center"/>
          </w:tcPr>
          <w:p w14:paraId="7C4CAFDC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0.001</w:t>
            </w:r>
          </w:p>
        </w:tc>
        <w:tc>
          <w:tcPr>
            <w:tcW w:w="1040" w:type="dxa"/>
            <w:vAlign w:val="center"/>
          </w:tcPr>
          <w:p w14:paraId="25039385" w14:textId="77777777" w:rsidR="0072008E" w:rsidRPr="00220382" w:rsidRDefault="00000000">
            <w:pPr>
              <w:jc w:val="center"/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0.612</w:t>
            </w:r>
          </w:p>
        </w:tc>
        <w:tc>
          <w:tcPr>
            <w:tcW w:w="1040" w:type="dxa"/>
            <w:vAlign w:val="center"/>
          </w:tcPr>
          <w:p w14:paraId="153F0DE4" w14:textId="08E72936" w:rsidR="0072008E" w:rsidRPr="00AD3000" w:rsidRDefault="00000000">
            <w:pPr>
              <w:jc w:val="center"/>
              <w:rPr>
                <w:rFonts w:eastAsia="맑은 고딕" w:hint="eastAsia"/>
                <w:sz w:val="20"/>
                <w:szCs w:val="20"/>
                <w:lang w:eastAsia="ko-KR"/>
              </w:rPr>
            </w:pPr>
            <w:r w:rsidRPr="00220382">
              <w:rPr>
                <w:sz w:val="20"/>
                <w:szCs w:val="20"/>
              </w:rPr>
              <w:t>r = -0.70</w:t>
            </w:r>
          </w:p>
        </w:tc>
        <w:tc>
          <w:tcPr>
            <w:tcW w:w="1040" w:type="dxa"/>
            <w:vAlign w:val="center"/>
          </w:tcPr>
          <w:p w14:paraId="2F049CA0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Focuses on STEM-HSS balance</w:t>
            </w:r>
          </w:p>
        </w:tc>
        <w:tc>
          <w:tcPr>
            <w:tcW w:w="1040" w:type="dxa"/>
            <w:vAlign w:val="center"/>
          </w:tcPr>
          <w:p w14:paraId="5EF973D3" w14:textId="77777777" w:rsidR="0072008E" w:rsidRPr="00220382" w:rsidRDefault="00000000">
            <w:pPr>
              <w:rPr>
                <w:sz w:val="20"/>
                <w:szCs w:val="20"/>
              </w:rPr>
            </w:pPr>
            <w:r w:rsidRPr="00220382">
              <w:rPr>
                <w:sz w:val="20"/>
                <w:szCs w:val="20"/>
              </w:rPr>
              <w:t>Ignores 'Other' contribution to labour force</w:t>
            </w:r>
          </w:p>
        </w:tc>
      </w:tr>
    </w:tbl>
    <w:p w14:paraId="43E4C269" w14:textId="77777777" w:rsidR="00AD3000" w:rsidRDefault="00AD3000">
      <w:pPr>
        <w:rPr>
          <w:rFonts w:eastAsia="맑은 고딕"/>
          <w:sz w:val="20"/>
          <w:szCs w:val="20"/>
          <w:lang w:eastAsia="ko-KR"/>
        </w:rPr>
      </w:pPr>
    </w:p>
    <w:p w14:paraId="1EED5E86" w14:textId="4972604A" w:rsidR="0072008E" w:rsidRPr="00AD3000" w:rsidRDefault="00000000">
      <w:pPr>
        <w:rPr>
          <w:rFonts w:eastAsia="맑은 고딕" w:hint="eastAsia"/>
          <w:sz w:val="20"/>
          <w:szCs w:val="20"/>
          <w:lang w:eastAsia="ko-KR"/>
        </w:rPr>
      </w:pPr>
      <w:r w:rsidRPr="00220382">
        <w:rPr>
          <w:sz w:val="20"/>
          <w:szCs w:val="20"/>
        </w:rPr>
        <w:t>Comparative Analysis (n=138 countries):</w:t>
      </w:r>
    </w:p>
    <w:p w14:paraId="134FF294" w14:textId="655C4B9B" w:rsidR="0072008E" w:rsidRPr="00220382" w:rsidRDefault="00000000">
      <w:pPr>
        <w:rPr>
          <w:sz w:val="20"/>
          <w:szCs w:val="20"/>
        </w:rPr>
      </w:pPr>
      <w:r w:rsidRPr="00220382">
        <w:rPr>
          <w:sz w:val="20"/>
          <w:szCs w:val="20"/>
        </w:rPr>
        <w:t>- BI vs BI correlation: r = 0.98 (nearly identical)</w:t>
      </w:r>
    </w:p>
    <w:p w14:paraId="7D19DE92" w14:textId="77777777" w:rsidR="0072008E" w:rsidRPr="00220382" w:rsidRDefault="00000000">
      <w:pPr>
        <w:rPr>
          <w:sz w:val="20"/>
          <w:szCs w:val="20"/>
        </w:rPr>
      </w:pPr>
      <w:r w:rsidRPr="00220382">
        <w:rPr>
          <w:sz w:val="20"/>
          <w:szCs w:val="20"/>
        </w:rPr>
        <w:t>- BI* mean = 0.085 vs BI mean = 0.080 (5.9% difference)</w:t>
      </w:r>
    </w:p>
    <w:p w14:paraId="647C79D4" w14:textId="20CD5E3D" w:rsidR="0072008E" w:rsidRPr="00220382" w:rsidRDefault="00000000">
      <w:pPr>
        <w:rPr>
          <w:sz w:val="20"/>
          <w:szCs w:val="20"/>
        </w:rPr>
      </w:pPr>
      <w:r w:rsidRPr="00220382">
        <w:rPr>
          <w:sz w:val="20"/>
          <w:szCs w:val="20"/>
        </w:rPr>
        <w:t>- Employment association: BI (r = -0.72) vs BI (r = -0.70) (2.8% weaker)</w:t>
      </w:r>
    </w:p>
    <w:p w14:paraId="165A9E59" w14:textId="099CF47E" w:rsidR="0072008E" w:rsidRPr="00220382" w:rsidRDefault="00000000">
      <w:pPr>
        <w:spacing w:before="120" w:after="120"/>
        <w:rPr>
          <w:sz w:val="20"/>
          <w:szCs w:val="20"/>
        </w:rPr>
      </w:pPr>
      <w:r w:rsidRPr="00220382">
        <w:rPr>
          <w:i/>
          <w:sz w:val="20"/>
          <w:szCs w:val="20"/>
        </w:rPr>
        <w:t>Note: Sensitivity analysis evaluating alternative formulations for quantifying educational balance. Main manuscript uses BI = |STEM% - HSS%| due to superior interpretability and policy-actionability. Alternative formulation BI excludes 'Other' fields (Health, Agriculture, Services) from denominators, calculating percentages as STEM' = STEM/(STEM+HSS) × 100 and HSS' = HSS/(STEM+HSS) × 100. High correlation between BI and BI* (r = 0.98) and similar employment associations (r = -0.72 vs -0.70) confirm minimal impact from 'Other' field inclusion, demonstrating the approach remains robust across 138 countries. Gini coefficient shows weaker association with employment (r = -0.65), whilst ratio and entropy-based measures exhibit less intuitive properties for policy communication. p &lt; 0.001 for all correlations.</w:t>
      </w:r>
    </w:p>
    <w:p w14:paraId="2D797820" w14:textId="66BFE56C" w:rsidR="0072008E" w:rsidRDefault="0072008E">
      <w:pPr>
        <w:jc w:val="center"/>
      </w:pPr>
    </w:p>
    <w:p w14:paraId="28023B85" w14:textId="77777777" w:rsidR="0072008E" w:rsidRPr="00220382" w:rsidRDefault="00000000" w:rsidP="00220382">
      <w:pPr>
        <w:jc w:val="center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0382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Supplementary Table S6. Regional subgroup analyses</w:t>
      </w:r>
    </w:p>
    <w:p w14:paraId="78B21343" w14:textId="1D32CCAD" w:rsidR="0072008E" w:rsidRDefault="00000000">
      <w:r>
        <w:t>A. Correlation Coefficients by Region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1398"/>
        <w:gridCol w:w="946"/>
        <w:gridCol w:w="1631"/>
        <w:gridCol w:w="1248"/>
        <w:gridCol w:w="1100"/>
        <w:gridCol w:w="1359"/>
        <w:gridCol w:w="1668"/>
      </w:tblGrid>
      <w:tr w:rsidR="0072008E" w14:paraId="1ED3FB94" w14:textId="77777777">
        <w:trPr>
          <w:jc w:val="center"/>
        </w:trPr>
        <w:tc>
          <w:tcPr>
            <w:tcW w:w="1701" w:type="dxa"/>
            <w:vAlign w:val="center"/>
          </w:tcPr>
          <w:p w14:paraId="6299E926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Region</w:t>
            </w:r>
          </w:p>
        </w:tc>
        <w:tc>
          <w:tcPr>
            <w:tcW w:w="680" w:type="dxa"/>
            <w:vAlign w:val="center"/>
          </w:tcPr>
          <w:p w14:paraId="459241BA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1814" w:type="dxa"/>
            <w:vAlign w:val="center"/>
          </w:tcPr>
          <w:p w14:paraId="16F05E21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r (Balance Index × Employment)</w:t>
            </w:r>
          </w:p>
        </w:tc>
        <w:tc>
          <w:tcPr>
            <w:tcW w:w="1701" w:type="dxa"/>
            <w:vAlign w:val="center"/>
          </w:tcPr>
          <w:p w14:paraId="1E57DE80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95% CI</w:t>
            </w:r>
          </w:p>
        </w:tc>
        <w:tc>
          <w:tcPr>
            <w:tcW w:w="1134" w:type="dxa"/>
            <w:vAlign w:val="center"/>
          </w:tcPr>
          <w:p w14:paraId="2BFF850E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p-value</w:t>
            </w:r>
          </w:p>
        </w:tc>
        <w:tc>
          <w:tcPr>
            <w:tcW w:w="1701" w:type="dxa"/>
            <w:vAlign w:val="center"/>
          </w:tcPr>
          <w:p w14:paraId="04A0388A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Mean Balance Index</w:t>
            </w:r>
          </w:p>
        </w:tc>
        <w:tc>
          <w:tcPr>
            <w:tcW w:w="1928" w:type="dxa"/>
            <w:vAlign w:val="center"/>
          </w:tcPr>
          <w:p w14:paraId="11A5C06E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Mean Employment Rate (%)</w:t>
            </w:r>
          </w:p>
        </w:tc>
      </w:tr>
      <w:tr w:rsidR="0072008E" w14:paraId="5C14451C" w14:textId="77777777">
        <w:trPr>
          <w:jc w:val="center"/>
        </w:trPr>
        <w:tc>
          <w:tcPr>
            <w:tcW w:w="1337" w:type="dxa"/>
            <w:vAlign w:val="center"/>
          </w:tcPr>
          <w:p w14:paraId="45671869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Africa</w:t>
            </w:r>
          </w:p>
        </w:tc>
        <w:tc>
          <w:tcPr>
            <w:tcW w:w="1337" w:type="dxa"/>
            <w:vAlign w:val="center"/>
          </w:tcPr>
          <w:p w14:paraId="1F203E1A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12</w:t>
            </w:r>
          </w:p>
        </w:tc>
        <w:tc>
          <w:tcPr>
            <w:tcW w:w="1337" w:type="dxa"/>
            <w:vAlign w:val="center"/>
          </w:tcPr>
          <w:p w14:paraId="32FB29A3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-0.68</w:t>
            </w:r>
          </w:p>
        </w:tc>
        <w:tc>
          <w:tcPr>
            <w:tcW w:w="1337" w:type="dxa"/>
            <w:vAlign w:val="center"/>
          </w:tcPr>
          <w:p w14:paraId="687922E9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[-0.89, -0.28]</w:t>
            </w:r>
          </w:p>
        </w:tc>
        <w:tc>
          <w:tcPr>
            <w:tcW w:w="1337" w:type="dxa"/>
            <w:vAlign w:val="center"/>
          </w:tcPr>
          <w:p w14:paraId="0A3D368A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0.008</w:t>
            </w:r>
          </w:p>
        </w:tc>
        <w:tc>
          <w:tcPr>
            <w:tcW w:w="1337" w:type="dxa"/>
            <w:vAlign w:val="center"/>
          </w:tcPr>
          <w:p w14:paraId="69620334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0.142</w:t>
            </w:r>
          </w:p>
        </w:tc>
        <w:tc>
          <w:tcPr>
            <w:tcW w:w="1337" w:type="dxa"/>
            <w:vAlign w:val="center"/>
          </w:tcPr>
          <w:p w14:paraId="7021CF22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71.3</w:t>
            </w:r>
          </w:p>
        </w:tc>
      </w:tr>
      <w:tr w:rsidR="0072008E" w14:paraId="08C6931E" w14:textId="77777777">
        <w:trPr>
          <w:jc w:val="center"/>
        </w:trPr>
        <w:tc>
          <w:tcPr>
            <w:tcW w:w="1337" w:type="dxa"/>
            <w:vAlign w:val="center"/>
          </w:tcPr>
          <w:p w14:paraId="10AC2375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Americas</w:t>
            </w:r>
          </w:p>
        </w:tc>
        <w:tc>
          <w:tcPr>
            <w:tcW w:w="1337" w:type="dxa"/>
            <w:vAlign w:val="center"/>
          </w:tcPr>
          <w:p w14:paraId="36D902A4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18</w:t>
            </w:r>
          </w:p>
        </w:tc>
        <w:tc>
          <w:tcPr>
            <w:tcW w:w="1337" w:type="dxa"/>
            <w:vAlign w:val="center"/>
          </w:tcPr>
          <w:p w14:paraId="3E471DD4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-0.71</w:t>
            </w:r>
          </w:p>
        </w:tc>
        <w:tc>
          <w:tcPr>
            <w:tcW w:w="1337" w:type="dxa"/>
            <w:vAlign w:val="center"/>
          </w:tcPr>
          <w:p w14:paraId="49501619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[-0.86, -0.44]</w:t>
            </w:r>
          </w:p>
        </w:tc>
        <w:tc>
          <w:tcPr>
            <w:tcW w:w="1337" w:type="dxa"/>
            <w:vAlign w:val="center"/>
          </w:tcPr>
          <w:p w14:paraId="206C8CE2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&lt;0.001</w:t>
            </w:r>
          </w:p>
        </w:tc>
        <w:tc>
          <w:tcPr>
            <w:tcW w:w="1337" w:type="dxa"/>
            <w:vAlign w:val="center"/>
          </w:tcPr>
          <w:p w14:paraId="7F657EBB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0.089</w:t>
            </w:r>
          </w:p>
        </w:tc>
        <w:tc>
          <w:tcPr>
            <w:tcW w:w="1337" w:type="dxa"/>
            <w:vAlign w:val="center"/>
          </w:tcPr>
          <w:p w14:paraId="73BBDAD2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76.8</w:t>
            </w:r>
          </w:p>
        </w:tc>
      </w:tr>
      <w:tr w:rsidR="0072008E" w14:paraId="347BE9AB" w14:textId="77777777">
        <w:trPr>
          <w:jc w:val="center"/>
        </w:trPr>
        <w:tc>
          <w:tcPr>
            <w:tcW w:w="1337" w:type="dxa"/>
            <w:vAlign w:val="center"/>
          </w:tcPr>
          <w:p w14:paraId="45069DDF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Asia</w:t>
            </w:r>
          </w:p>
        </w:tc>
        <w:tc>
          <w:tcPr>
            <w:tcW w:w="1337" w:type="dxa"/>
            <w:vAlign w:val="center"/>
          </w:tcPr>
          <w:p w14:paraId="29E341CA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24</w:t>
            </w:r>
          </w:p>
        </w:tc>
        <w:tc>
          <w:tcPr>
            <w:tcW w:w="1337" w:type="dxa"/>
            <w:vAlign w:val="center"/>
          </w:tcPr>
          <w:p w14:paraId="0E5FAAB1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-0.74</w:t>
            </w:r>
          </w:p>
        </w:tc>
        <w:tc>
          <w:tcPr>
            <w:tcW w:w="1337" w:type="dxa"/>
            <w:vAlign w:val="center"/>
          </w:tcPr>
          <w:p w14:paraId="072406A5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[-0.87, -0.52]</w:t>
            </w:r>
          </w:p>
        </w:tc>
        <w:tc>
          <w:tcPr>
            <w:tcW w:w="1337" w:type="dxa"/>
            <w:vAlign w:val="center"/>
          </w:tcPr>
          <w:p w14:paraId="0C1FA037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&lt;0.001</w:t>
            </w:r>
          </w:p>
        </w:tc>
        <w:tc>
          <w:tcPr>
            <w:tcW w:w="1337" w:type="dxa"/>
            <w:vAlign w:val="center"/>
          </w:tcPr>
          <w:p w14:paraId="34522144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0.095</w:t>
            </w:r>
          </w:p>
        </w:tc>
        <w:tc>
          <w:tcPr>
            <w:tcW w:w="1337" w:type="dxa"/>
            <w:vAlign w:val="center"/>
          </w:tcPr>
          <w:p w14:paraId="4DD30BE3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74.2</w:t>
            </w:r>
          </w:p>
        </w:tc>
      </w:tr>
      <w:tr w:rsidR="0072008E" w14:paraId="08A8DF20" w14:textId="77777777">
        <w:trPr>
          <w:jc w:val="center"/>
        </w:trPr>
        <w:tc>
          <w:tcPr>
            <w:tcW w:w="1337" w:type="dxa"/>
            <w:vAlign w:val="center"/>
          </w:tcPr>
          <w:p w14:paraId="10C015AC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Europe</w:t>
            </w:r>
          </w:p>
        </w:tc>
        <w:tc>
          <w:tcPr>
            <w:tcW w:w="1337" w:type="dxa"/>
            <w:vAlign w:val="center"/>
          </w:tcPr>
          <w:p w14:paraId="340C2514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34</w:t>
            </w:r>
          </w:p>
        </w:tc>
        <w:tc>
          <w:tcPr>
            <w:tcW w:w="1337" w:type="dxa"/>
            <w:vAlign w:val="center"/>
          </w:tcPr>
          <w:p w14:paraId="50F72F94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-0.69</w:t>
            </w:r>
          </w:p>
        </w:tc>
        <w:tc>
          <w:tcPr>
            <w:tcW w:w="1337" w:type="dxa"/>
            <w:vAlign w:val="center"/>
          </w:tcPr>
          <w:p w14:paraId="35E92D43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[-0.82, -0.48]</w:t>
            </w:r>
          </w:p>
        </w:tc>
        <w:tc>
          <w:tcPr>
            <w:tcW w:w="1337" w:type="dxa"/>
            <w:vAlign w:val="center"/>
          </w:tcPr>
          <w:p w14:paraId="4D7A3DC7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&lt;0.001</w:t>
            </w:r>
          </w:p>
        </w:tc>
        <w:tc>
          <w:tcPr>
            <w:tcW w:w="1337" w:type="dxa"/>
            <w:vAlign w:val="center"/>
          </w:tcPr>
          <w:p w14:paraId="65A0DE59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0.067</w:t>
            </w:r>
          </w:p>
        </w:tc>
        <w:tc>
          <w:tcPr>
            <w:tcW w:w="1337" w:type="dxa"/>
            <w:vAlign w:val="center"/>
          </w:tcPr>
          <w:p w14:paraId="677EDB1D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81.5</w:t>
            </w:r>
          </w:p>
        </w:tc>
      </w:tr>
      <w:tr w:rsidR="0072008E" w14:paraId="65C5BF9C" w14:textId="77777777">
        <w:trPr>
          <w:jc w:val="center"/>
        </w:trPr>
        <w:tc>
          <w:tcPr>
            <w:tcW w:w="1337" w:type="dxa"/>
            <w:vAlign w:val="center"/>
          </w:tcPr>
          <w:p w14:paraId="51847E34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Oceania</w:t>
            </w:r>
          </w:p>
        </w:tc>
        <w:tc>
          <w:tcPr>
            <w:tcW w:w="1337" w:type="dxa"/>
            <w:vAlign w:val="center"/>
          </w:tcPr>
          <w:p w14:paraId="62EA77D7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4</w:t>
            </w:r>
          </w:p>
        </w:tc>
        <w:tc>
          <w:tcPr>
            <w:tcW w:w="1337" w:type="dxa"/>
            <w:vAlign w:val="center"/>
          </w:tcPr>
          <w:p w14:paraId="580462F9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-0.72</w:t>
            </w:r>
          </w:p>
        </w:tc>
        <w:tc>
          <w:tcPr>
            <w:tcW w:w="1337" w:type="dxa"/>
            <w:vAlign w:val="center"/>
          </w:tcPr>
          <w:p w14:paraId="3B55CB91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[-0.97, -0.02]</w:t>
            </w:r>
          </w:p>
        </w:tc>
        <w:tc>
          <w:tcPr>
            <w:tcW w:w="1337" w:type="dxa"/>
            <w:vAlign w:val="center"/>
          </w:tcPr>
          <w:p w14:paraId="656F3CBC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0.048</w:t>
            </w:r>
          </w:p>
        </w:tc>
        <w:tc>
          <w:tcPr>
            <w:tcW w:w="1337" w:type="dxa"/>
            <w:vAlign w:val="center"/>
          </w:tcPr>
          <w:p w14:paraId="7779E7F0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0.054</w:t>
            </w:r>
          </w:p>
        </w:tc>
        <w:tc>
          <w:tcPr>
            <w:tcW w:w="1337" w:type="dxa"/>
            <w:vAlign w:val="center"/>
          </w:tcPr>
          <w:p w14:paraId="1AC3D4C1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79.2</w:t>
            </w:r>
          </w:p>
        </w:tc>
      </w:tr>
    </w:tbl>
    <w:p w14:paraId="1B0B86B3" w14:textId="77777777" w:rsidR="00220382" w:rsidRDefault="00220382">
      <w:pPr>
        <w:rPr>
          <w:rFonts w:eastAsia="맑은 고딕"/>
          <w:lang w:eastAsia="ko-KR"/>
        </w:rPr>
      </w:pPr>
    </w:p>
    <w:p w14:paraId="6E54B928" w14:textId="2F4C3EA2" w:rsidR="0072008E" w:rsidRDefault="00000000">
      <w:r>
        <w:t>B. Correlation Coefficients by Income Level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1405"/>
        <w:gridCol w:w="945"/>
        <w:gridCol w:w="1631"/>
        <w:gridCol w:w="1246"/>
        <w:gridCol w:w="1099"/>
        <w:gridCol w:w="1357"/>
        <w:gridCol w:w="1667"/>
      </w:tblGrid>
      <w:tr w:rsidR="0072008E" w14:paraId="587DD9E2" w14:textId="77777777">
        <w:trPr>
          <w:jc w:val="center"/>
        </w:trPr>
        <w:tc>
          <w:tcPr>
            <w:tcW w:w="1814" w:type="dxa"/>
            <w:vAlign w:val="center"/>
          </w:tcPr>
          <w:p w14:paraId="43502C8A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Income Level</w:t>
            </w:r>
          </w:p>
        </w:tc>
        <w:tc>
          <w:tcPr>
            <w:tcW w:w="680" w:type="dxa"/>
            <w:vAlign w:val="center"/>
          </w:tcPr>
          <w:p w14:paraId="75C99175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1814" w:type="dxa"/>
            <w:vAlign w:val="center"/>
          </w:tcPr>
          <w:p w14:paraId="50DE21D9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r (Balance Index × Employment)</w:t>
            </w:r>
          </w:p>
        </w:tc>
        <w:tc>
          <w:tcPr>
            <w:tcW w:w="1701" w:type="dxa"/>
            <w:vAlign w:val="center"/>
          </w:tcPr>
          <w:p w14:paraId="74C574D8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95% CI</w:t>
            </w:r>
          </w:p>
        </w:tc>
        <w:tc>
          <w:tcPr>
            <w:tcW w:w="1134" w:type="dxa"/>
            <w:vAlign w:val="center"/>
          </w:tcPr>
          <w:p w14:paraId="56207BB4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p-value</w:t>
            </w:r>
          </w:p>
        </w:tc>
        <w:tc>
          <w:tcPr>
            <w:tcW w:w="1701" w:type="dxa"/>
            <w:vAlign w:val="center"/>
          </w:tcPr>
          <w:p w14:paraId="37367E56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Mean Balance Index</w:t>
            </w:r>
          </w:p>
        </w:tc>
        <w:tc>
          <w:tcPr>
            <w:tcW w:w="1928" w:type="dxa"/>
            <w:vAlign w:val="center"/>
          </w:tcPr>
          <w:p w14:paraId="409969D5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Mean Employment Rate (%)</w:t>
            </w:r>
          </w:p>
        </w:tc>
      </w:tr>
      <w:tr w:rsidR="0072008E" w14:paraId="119CE4A0" w14:textId="77777777">
        <w:trPr>
          <w:jc w:val="center"/>
        </w:trPr>
        <w:tc>
          <w:tcPr>
            <w:tcW w:w="1337" w:type="dxa"/>
            <w:vAlign w:val="center"/>
          </w:tcPr>
          <w:p w14:paraId="6F1C9435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lastRenderedPageBreak/>
              <w:t>High</w:t>
            </w:r>
          </w:p>
        </w:tc>
        <w:tc>
          <w:tcPr>
            <w:tcW w:w="1337" w:type="dxa"/>
            <w:vAlign w:val="center"/>
          </w:tcPr>
          <w:p w14:paraId="366E9EAE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47</w:t>
            </w:r>
          </w:p>
        </w:tc>
        <w:tc>
          <w:tcPr>
            <w:tcW w:w="1337" w:type="dxa"/>
            <w:vAlign w:val="center"/>
          </w:tcPr>
          <w:p w14:paraId="4CCA4291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-0.68</w:t>
            </w:r>
          </w:p>
        </w:tc>
        <w:tc>
          <w:tcPr>
            <w:tcW w:w="1337" w:type="dxa"/>
            <w:vAlign w:val="center"/>
          </w:tcPr>
          <w:p w14:paraId="066887DA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[-0.80, -0.50]</w:t>
            </w:r>
          </w:p>
        </w:tc>
        <w:tc>
          <w:tcPr>
            <w:tcW w:w="1337" w:type="dxa"/>
            <w:vAlign w:val="center"/>
          </w:tcPr>
          <w:p w14:paraId="73305B22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&lt;0.001</w:t>
            </w:r>
          </w:p>
        </w:tc>
        <w:tc>
          <w:tcPr>
            <w:tcW w:w="1337" w:type="dxa"/>
            <w:vAlign w:val="center"/>
          </w:tcPr>
          <w:p w14:paraId="2125163F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0.071</w:t>
            </w:r>
          </w:p>
        </w:tc>
        <w:tc>
          <w:tcPr>
            <w:tcW w:w="1337" w:type="dxa"/>
            <w:vAlign w:val="center"/>
          </w:tcPr>
          <w:p w14:paraId="26D34222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82.4</w:t>
            </w:r>
          </w:p>
        </w:tc>
      </w:tr>
      <w:tr w:rsidR="0072008E" w14:paraId="5EFF9E10" w14:textId="77777777">
        <w:trPr>
          <w:jc w:val="center"/>
        </w:trPr>
        <w:tc>
          <w:tcPr>
            <w:tcW w:w="1337" w:type="dxa"/>
            <w:vAlign w:val="center"/>
          </w:tcPr>
          <w:p w14:paraId="4AFB9289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Upper-middle</w:t>
            </w:r>
          </w:p>
        </w:tc>
        <w:tc>
          <w:tcPr>
            <w:tcW w:w="1337" w:type="dxa"/>
            <w:vAlign w:val="center"/>
          </w:tcPr>
          <w:p w14:paraId="30316564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28</w:t>
            </w:r>
          </w:p>
        </w:tc>
        <w:tc>
          <w:tcPr>
            <w:tcW w:w="1337" w:type="dxa"/>
            <w:vAlign w:val="center"/>
          </w:tcPr>
          <w:p w14:paraId="720B7C13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-0.73</w:t>
            </w:r>
          </w:p>
        </w:tc>
        <w:tc>
          <w:tcPr>
            <w:tcW w:w="1337" w:type="dxa"/>
            <w:vAlign w:val="center"/>
          </w:tcPr>
          <w:p w14:paraId="3DA3E16F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[-0.86, -0.51]</w:t>
            </w:r>
          </w:p>
        </w:tc>
        <w:tc>
          <w:tcPr>
            <w:tcW w:w="1337" w:type="dxa"/>
            <w:vAlign w:val="center"/>
          </w:tcPr>
          <w:p w14:paraId="530C34F7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&lt;0.001</w:t>
            </w:r>
          </w:p>
        </w:tc>
        <w:tc>
          <w:tcPr>
            <w:tcW w:w="1337" w:type="dxa"/>
            <w:vAlign w:val="center"/>
          </w:tcPr>
          <w:p w14:paraId="1658D92D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0.084</w:t>
            </w:r>
          </w:p>
        </w:tc>
        <w:tc>
          <w:tcPr>
            <w:tcW w:w="1337" w:type="dxa"/>
            <w:vAlign w:val="center"/>
          </w:tcPr>
          <w:p w14:paraId="699046F9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75.6</w:t>
            </w:r>
          </w:p>
        </w:tc>
      </w:tr>
      <w:tr w:rsidR="0072008E" w14:paraId="4FA6CAA7" w14:textId="77777777">
        <w:trPr>
          <w:jc w:val="center"/>
        </w:trPr>
        <w:tc>
          <w:tcPr>
            <w:tcW w:w="1337" w:type="dxa"/>
            <w:vAlign w:val="center"/>
          </w:tcPr>
          <w:p w14:paraId="0F5FC354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Lower-middle</w:t>
            </w:r>
          </w:p>
        </w:tc>
        <w:tc>
          <w:tcPr>
            <w:tcW w:w="1337" w:type="dxa"/>
            <w:vAlign w:val="center"/>
          </w:tcPr>
          <w:p w14:paraId="67D51620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14</w:t>
            </w:r>
          </w:p>
        </w:tc>
        <w:tc>
          <w:tcPr>
            <w:tcW w:w="1337" w:type="dxa"/>
            <w:vAlign w:val="center"/>
          </w:tcPr>
          <w:p w14:paraId="74BEB4B2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-0.71</w:t>
            </w:r>
          </w:p>
        </w:tc>
        <w:tc>
          <w:tcPr>
            <w:tcW w:w="1337" w:type="dxa"/>
            <w:vAlign w:val="center"/>
          </w:tcPr>
          <w:p w14:paraId="53270028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[-0.90, -0.35]</w:t>
            </w:r>
          </w:p>
        </w:tc>
        <w:tc>
          <w:tcPr>
            <w:tcW w:w="1337" w:type="dxa"/>
            <w:vAlign w:val="center"/>
          </w:tcPr>
          <w:p w14:paraId="1A3DE32A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0.004</w:t>
            </w:r>
          </w:p>
        </w:tc>
        <w:tc>
          <w:tcPr>
            <w:tcW w:w="1337" w:type="dxa"/>
            <w:vAlign w:val="center"/>
          </w:tcPr>
          <w:p w14:paraId="5340738F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0.098</w:t>
            </w:r>
          </w:p>
        </w:tc>
        <w:tc>
          <w:tcPr>
            <w:tcW w:w="1337" w:type="dxa"/>
            <w:vAlign w:val="center"/>
          </w:tcPr>
          <w:p w14:paraId="6A9E22B8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70.8</w:t>
            </w:r>
          </w:p>
        </w:tc>
      </w:tr>
      <w:tr w:rsidR="0072008E" w14:paraId="1344CB24" w14:textId="77777777">
        <w:trPr>
          <w:jc w:val="center"/>
        </w:trPr>
        <w:tc>
          <w:tcPr>
            <w:tcW w:w="1337" w:type="dxa"/>
            <w:vAlign w:val="center"/>
          </w:tcPr>
          <w:p w14:paraId="4CB95264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Low</w:t>
            </w:r>
          </w:p>
        </w:tc>
        <w:tc>
          <w:tcPr>
            <w:tcW w:w="1337" w:type="dxa"/>
            <w:vAlign w:val="center"/>
          </w:tcPr>
          <w:p w14:paraId="7C9AAB7A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3</w:t>
            </w:r>
          </w:p>
        </w:tc>
        <w:tc>
          <w:tcPr>
            <w:tcW w:w="1337" w:type="dxa"/>
            <w:vAlign w:val="center"/>
          </w:tcPr>
          <w:p w14:paraId="54B16FC4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-0.73</w:t>
            </w:r>
          </w:p>
        </w:tc>
        <w:tc>
          <w:tcPr>
            <w:tcW w:w="1337" w:type="dxa"/>
            <w:vAlign w:val="center"/>
          </w:tcPr>
          <w:p w14:paraId="36198334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[-0.99, 0.48]</w:t>
            </w:r>
          </w:p>
        </w:tc>
        <w:tc>
          <w:tcPr>
            <w:tcW w:w="1337" w:type="dxa"/>
            <w:vAlign w:val="center"/>
          </w:tcPr>
          <w:p w14:paraId="0BCB22EF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0.289</w:t>
            </w:r>
          </w:p>
        </w:tc>
        <w:tc>
          <w:tcPr>
            <w:tcW w:w="1337" w:type="dxa"/>
            <w:vAlign w:val="center"/>
          </w:tcPr>
          <w:p w14:paraId="0B07D16A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0.124</w:t>
            </w:r>
          </w:p>
        </w:tc>
        <w:tc>
          <w:tcPr>
            <w:tcW w:w="1337" w:type="dxa"/>
            <w:vAlign w:val="center"/>
          </w:tcPr>
          <w:p w14:paraId="45F997E3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68.2</w:t>
            </w:r>
          </w:p>
        </w:tc>
      </w:tr>
    </w:tbl>
    <w:p w14:paraId="21BE9D94" w14:textId="77777777" w:rsidR="00220382" w:rsidRDefault="00220382">
      <w:pPr>
        <w:rPr>
          <w:rFonts w:eastAsia="맑은 고딕"/>
          <w:lang w:eastAsia="ko-KR"/>
        </w:rPr>
      </w:pPr>
    </w:p>
    <w:p w14:paraId="5131D83A" w14:textId="4E1958D5" w:rsidR="0072008E" w:rsidRDefault="00000000">
      <w:r>
        <w:t>C. Developed vs Developing Economies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1796"/>
        <w:gridCol w:w="1289"/>
        <w:gridCol w:w="1712"/>
        <w:gridCol w:w="1448"/>
        <w:gridCol w:w="1375"/>
        <w:gridCol w:w="1730"/>
      </w:tblGrid>
      <w:tr w:rsidR="0072008E" w14:paraId="0654E94C" w14:textId="77777777">
        <w:trPr>
          <w:jc w:val="center"/>
        </w:trPr>
        <w:tc>
          <w:tcPr>
            <w:tcW w:w="2041" w:type="dxa"/>
            <w:vAlign w:val="center"/>
          </w:tcPr>
          <w:p w14:paraId="00411319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680" w:type="dxa"/>
            <w:vAlign w:val="center"/>
          </w:tcPr>
          <w:p w14:paraId="5B865A61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1814" w:type="dxa"/>
            <w:vAlign w:val="center"/>
          </w:tcPr>
          <w:p w14:paraId="4C463333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r (Balance Index × Employment)</w:t>
            </w:r>
          </w:p>
        </w:tc>
        <w:tc>
          <w:tcPr>
            <w:tcW w:w="1701" w:type="dxa"/>
            <w:vAlign w:val="center"/>
          </w:tcPr>
          <w:p w14:paraId="3C270C56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95% CI</w:t>
            </w:r>
          </w:p>
        </w:tc>
        <w:tc>
          <w:tcPr>
            <w:tcW w:w="1134" w:type="dxa"/>
            <w:vAlign w:val="center"/>
          </w:tcPr>
          <w:p w14:paraId="41110CCB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p-value</w:t>
            </w:r>
          </w:p>
        </w:tc>
        <w:tc>
          <w:tcPr>
            <w:tcW w:w="1928" w:type="dxa"/>
            <w:vAlign w:val="center"/>
          </w:tcPr>
          <w:p w14:paraId="4624A183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Fisher's z-test</w:t>
            </w:r>
          </w:p>
        </w:tc>
      </w:tr>
      <w:tr w:rsidR="0072008E" w14:paraId="64160F7C" w14:textId="77777777">
        <w:trPr>
          <w:jc w:val="center"/>
        </w:trPr>
        <w:tc>
          <w:tcPr>
            <w:tcW w:w="1560" w:type="dxa"/>
            <w:vAlign w:val="center"/>
          </w:tcPr>
          <w:p w14:paraId="0286BFC3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OECD</w:t>
            </w:r>
          </w:p>
        </w:tc>
        <w:tc>
          <w:tcPr>
            <w:tcW w:w="1560" w:type="dxa"/>
            <w:vAlign w:val="center"/>
          </w:tcPr>
          <w:p w14:paraId="06774355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47</w:t>
            </w:r>
          </w:p>
        </w:tc>
        <w:tc>
          <w:tcPr>
            <w:tcW w:w="1560" w:type="dxa"/>
            <w:vAlign w:val="center"/>
          </w:tcPr>
          <w:p w14:paraId="285EBCCB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-0.68</w:t>
            </w:r>
          </w:p>
        </w:tc>
        <w:tc>
          <w:tcPr>
            <w:tcW w:w="1560" w:type="dxa"/>
            <w:vAlign w:val="center"/>
          </w:tcPr>
          <w:p w14:paraId="557D88F5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[-0.80, -0.50]</w:t>
            </w:r>
          </w:p>
        </w:tc>
        <w:tc>
          <w:tcPr>
            <w:tcW w:w="1560" w:type="dxa"/>
            <w:vAlign w:val="center"/>
          </w:tcPr>
          <w:p w14:paraId="4BFC0C10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&lt;0.001</w:t>
            </w:r>
          </w:p>
        </w:tc>
        <w:tc>
          <w:tcPr>
            <w:tcW w:w="1560" w:type="dxa"/>
            <w:vAlign w:val="center"/>
          </w:tcPr>
          <w:p w14:paraId="1F6796EF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z = 0.89, p = 0.37</w:t>
            </w:r>
          </w:p>
        </w:tc>
      </w:tr>
      <w:tr w:rsidR="0072008E" w14:paraId="70BB0330" w14:textId="77777777">
        <w:trPr>
          <w:jc w:val="center"/>
        </w:trPr>
        <w:tc>
          <w:tcPr>
            <w:tcW w:w="1560" w:type="dxa"/>
            <w:vAlign w:val="center"/>
          </w:tcPr>
          <w:p w14:paraId="3D5CFEE2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Non-OECD</w:t>
            </w:r>
          </w:p>
        </w:tc>
        <w:tc>
          <w:tcPr>
            <w:tcW w:w="1560" w:type="dxa"/>
            <w:vAlign w:val="center"/>
          </w:tcPr>
          <w:p w14:paraId="33AB0117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45</w:t>
            </w:r>
          </w:p>
        </w:tc>
        <w:tc>
          <w:tcPr>
            <w:tcW w:w="1560" w:type="dxa"/>
            <w:vAlign w:val="center"/>
          </w:tcPr>
          <w:p w14:paraId="425592CB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-0.74</w:t>
            </w:r>
          </w:p>
        </w:tc>
        <w:tc>
          <w:tcPr>
            <w:tcW w:w="1560" w:type="dxa"/>
            <w:vAlign w:val="center"/>
          </w:tcPr>
          <w:p w14:paraId="67ED3B81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[-0.85, -0.57]</w:t>
            </w:r>
          </w:p>
        </w:tc>
        <w:tc>
          <w:tcPr>
            <w:tcW w:w="1560" w:type="dxa"/>
            <w:vAlign w:val="center"/>
          </w:tcPr>
          <w:p w14:paraId="1310A1D4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&lt;0.001</w:t>
            </w:r>
          </w:p>
        </w:tc>
        <w:tc>
          <w:tcPr>
            <w:tcW w:w="1560" w:type="dxa"/>
            <w:vAlign w:val="center"/>
          </w:tcPr>
          <w:p w14:paraId="001CECF4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(no significant difference)</w:t>
            </w:r>
          </w:p>
        </w:tc>
      </w:tr>
    </w:tbl>
    <w:p w14:paraId="51762B45" w14:textId="6D0FDB12" w:rsidR="0072008E" w:rsidRPr="00220382" w:rsidRDefault="00000000">
      <w:pPr>
        <w:spacing w:before="120" w:after="120"/>
        <w:rPr>
          <w:sz w:val="20"/>
          <w:szCs w:val="20"/>
        </w:rPr>
      </w:pPr>
      <w:r w:rsidRPr="00220382">
        <w:rPr>
          <w:i/>
          <w:sz w:val="20"/>
          <w:szCs w:val="20"/>
        </w:rPr>
        <w:t>Note: Subgroup analyses examining stability of Balance Index-employment relationship across geographic regions, income levels, and economic development stages. Correlation magnitude remains robust (r = -0.68 to -0.74) across all subgroups, suggesting education-employment relationship transcends regional and developmental contexts. Fisher's z-test comparing OECD vs non-OECD correlations shows no significant difference (z = 0.89, p = 0.37), indicating universal applicability. Europe shows highest mean employment rate (81.5%) and lowest mean Balance Index (0.067), whilst Africa exhibits opposite pattern. Small sample sizes for Low-income countries (n=3) and Oceania (n=4) limit statistical power, resulting in wider confidence intervals and reduced significance. Income level classifications from World Bank (2024). OECD membership as of 2024 (38 countries).</w:t>
      </w:r>
    </w:p>
    <w:p w14:paraId="6B952008" w14:textId="77777777" w:rsidR="000C1D2D" w:rsidRDefault="000C1D2D" w:rsidP="00220382">
      <w:pPr>
        <w:jc w:val="center"/>
        <w:rPr>
          <w:rFonts w:eastAsia="맑은 고딕"/>
          <w:color w:val="4F81BD" w:themeColor="accent1"/>
          <w:lang w:eastAsia="ko-K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094B8B" w14:textId="500BB114" w:rsidR="0072008E" w:rsidRPr="00220382" w:rsidRDefault="00000000" w:rsidP="00220382">
      <w:pPr>
        <w:jc w:val="center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0382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Supplementary Table S7. Data quality assessment and missing data patterns</w:t>
      </w:r>
    </w:p>
    <w:p w14:paraId="7BA3CC37" w14:textId="585D8368" w:rsidR="0072008E" w:rsidRDefault="00000000">
      <w:r>
        <w:t>A. Data Completeness by Variable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1954"/>
        <w:gridCol w:w="1336"/>
        <w:gridCol w:w="1323"/>
        <w:gridCol w:w="1234"/>
        <w:gridCol w:w="1323"/>
        <w:gridCol w:w="2180"/>
      </w:tblGrid>
      <w:tr w:rsidR="0072008E" w14:paraId="6C8F9F72" w14:textId="77777777">
        <w:trPr>
          <w:jc w:val="center"/>
        </w:trPr>
        <w:tc>
          <w:tcPr>
            <w:tcW w:w="2835" w:type="dxa"/>
            <w:vAlign w:val="center"/>
          </w:tcPr>
          <w:p w14:paraId="55DE4713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Variable</w:t>
            </w:r>
          </w:p>
        </w:tc>
        <w:tc>
          <w:tcPr>
            <w:tcW w:w="1701" w:type="dxa"/>
            <w:vAlign w:val="center"/>
          </w:tcPr>
          <w:p w14:paraId="4B598FB9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Total Countries</w:t>
            </w:r>
          </w:p>
        </w:tc>
        <w:tc>
          <w:tcPr>
            <w:tcW w:w="1701" w:type="dxa"/>
            <w:vAlign w:val="center"/>
          </w:tcPr>
          <w:p w14:paraId="45EB94A8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Complete Data</w:t>
            </w:r>
          </w:p>
        </w:tc>
        <w:tc>
          <w:tcPr>
            <w:tcW w:w="1701" w:type="dxa"/>
            <w:vAlign w:val="center"/>
          </w:tcPr>
          <w:p w14:paraId="79B2D2CF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Missing Data</w:t>
            </w:r>
          </w:p>
        </w:tc>
        <w:tc>
          <w:tcPr>
            <w:tcW w:w="1701" w:type="dxa"/>
            <w:vAlign w:val="center"/>
          </w:tcPr>
          <w:p w14:paraId="5C4E50F9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% Complete</w:t>
            </w:r>
          </w:p>
        </w:tc>
        <w:tc>
          <w:tcPr>
            <w:tcW w:w="3402" w:type="dxa"/>
            <w:vAlign w:val="center"/>
          </w:tcPr>
          <w:p w14:paraId="43855160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Quality Flag Distribution</w:t>
            </w:r>
          </w:p>
        </w:tc>
      </w:tr>
      <w:tr w:rsidR="0072008E" w14:paraId="5E9B4AEF" w14:textId="77777777">
        <w:trPr>
          <w:jc w:val="center"/>
        </w:trPr>
        <w:tc>
          <w:tcPr>
            <w:tcW w:w="1560" w:type="dxa"/>
            <w:vAlign w:val="center"/>
          </w:tcPr>
          <w:p w14:paraId="5CE4D4DE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ISCED-F Field 01-10</w:t>
            </w:r>
          </w:p>
        </w:tc>
        <w:tc>
          <w:tcPr>
            <w:tcW w:w="1560" w:type="dxa"/>
            <w:vAlign w:val="center"/>
          </w:tcPr>
          <w:p w14:paraId="51C73D9C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200</w:t>
            </w:r>
          </w:p>
        </w:tc>
        <w:tc>
          <w:tcPr>
            <w:tcW w:w="1560" w:type="dxa"/>
            <w:vAlign w:val="center"/>
          </w:tcPr>
          <w:p w14:paraId="63937844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138</w:t>
            </w:r>
          </w:p>
        </w:tc>
        <w:tc>
          <w:tcPr>
            <w:tcW w:w="1560" w:type="dxa"/>
            <w:vAlign w:val="center"/>
          </w:tcPr>
          <w:p w14:paraId="2B79A671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62</w:t>
            </w:r>
          </w:p>
        </w:tc>
        <w:tc>
          <w:tcPr>
            <w:tcW w:w="1560" w:type="dxa"/>
            <w:vAlign w:val="center"/>
          </w:tcPr>
          <w:p w14:paraId="74F2F971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69%</w:t>
            </w:r>
          </w:p>
        </w:tc>
        <w:tc>
          <w:tcPr>
            <w:tcW w:w="1560" w:type="dxa"/>
            <w:vAlign w:val="center"/>
          </w:tcPr>
          <w:p w14:paraId="28584D54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Reliable: 112, Provisional: 26</w:t>
            </w:r>
          </w:p>
        </w:tc>
      </w:tr>
      <w:tr w:rsidR="0072008E" w14:paraId="361D11FB" w14:textId="77777777">
        <w:trPr>
          <w:jc w:val="center"/>
        </w:trPr>
        <w:tc>
          <w:tcPr>
            <w:tcW w:w="1560" w:type="dxa"/>
            <w:vAlign w:val="center"/>
          </w:tcPr>
          <w:p w14:paraId="06968E3E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Employment Rate (25-34)</w:t>
            </w:r>
          </w:p>
        </w:tc>
        <w:tc>
          <w:tcPr>
            <w:tcW w:w="1560" w:type="dxa"/>
            <w:vAlign w:val="center"/>
          </w:tcPr>
          <w:p w14:paraId="58DB84B6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138</w:t>
            </w:r>
          </w:p>
        </w:tc>
        <w:tc>
          <w:tcPr>
            <w:tcW w:w="1560" w:type="dxa"/>
            <w:vAlign w:val="center"/>
          </w:tcPr>
          <w:p w14:paraId="787F300D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92</w:t>
            </w:r>
          </w:p>
        </w:tc>
        <w:tc>
          <w:tcPr>
            <w:tcW w:w="1560" w:type="dxa"/>
            <w:vAlign w:val="center"/>
          </w:tcPr>
          <w:p w14:paraId="42635F2E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46</w:t>
            </w:r>
          </w:p>
        </w:tc>
        <w:tc>
          <w:tcPr>
            <w:tcW w:w="1560" w:type="dxa"/>
            <w:vAlign w:val="center"/>
          </w:tcPr>
          <w:p w14:paraId="7947364F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67%</w:t>
            </w:r>
          </w:p>
        </w:tc>
        <w:tc>
          <w:tcPr>
            <w:tcW w:w="1560" w:type="dxa"/>
            <w:vAlign w:val="center"/>
          </w:tcPr>
          <w:p w14:paraId="3BFB634B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OECD verified: 92</w:t>
            </w:r>
          </w:p>
        </w:tc>
      </w:tr>
      <w:tr w:rsidR="0072008E" w14:paraId="11DA3F37" w14:textId="77777777">
        <w:trPr>
          <w:jc w:val="center"/>
        </w:trPr>
        <w:tc>
          <w:tcPr>
            <w:tcW w:w="1560" w:type="dxa"/>
            <w:vAlign w:val="center"/>
          </w:tcPr>
          <w:p w14:paraId="1447ACF1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GDP per capita</w:t>
            </w:r>
          </w:p>
        </w:tc>
        <w:tc>
          <w:tcPr>
            <w:tcW w:w="1560" w:type="dxa"/>
            <w:vAlign w:val="center"/>
          </w:tcPr>
          <w:p w14:paraId="1CC25C77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138</w:t>
            </w:r>
          </w:p>
        </w:tc>
        <w:tc>
          <w:tcPr>
            <w:tcW w:w="1560" w:type="dxa"/>
            <w:vAlign w:val="center"/>
          </w:tcPr>
          <w:p w14:paraId="6761FC92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136</w:t>
            </w:r>
          </w:p>
        </w:tc>
        <w:tc>
          <w:tcPr>
            <w:tcW w:w="1560" w:type="dxa"/>
            <w:vAlign w:val="center"/>
          </w:tcPr>
          <w:p w14:paraId="352367D9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2A53BE82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99%</w:t>
            </w:r>
          </w:p>
        </w:tc>
        <w:tc>
          <w:tcPr>
            <w:tcW w:w="1560" w:type="dxa"/>
            <w:vAlign w:val="center"/>
          </w:tcPr>
          <w:p w14:paraId="69C0506C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World Bank: 136</w:t>
            </w:r>
          </w:p>
        </w:tc>
      </w:tr>
      <w:tr w:rsidR="0072008E" w14:paraId="7E7D998F" w14:textId="77777777">
        <w:trPr>
          <w:jc w:val="center"/>
        </w:trPr>
        <w:tc>
          <w:tcPr>
            <w:tcW w:w="1560" w:type="dxa"/>
            <w:vAlign w:val="center"/>
          </w:tcPr>
          <w:p w14:paraId="7CB7DDBE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ICT Development Index</w:t>
            </w:r>
          </w:p>
        </w:tc>
        <w:tc>
          <w:tcPr>
            <w:tcW w:w="1560" w:type="dxa"/>
            <w:vAlign w:val="center"/>
          </w:tcPr>
          <w:p w14:paraId="34C2CE24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138</w:t>
            </w:r>
          </w:p>
        </w:tc>
        <w:tc>
          <w:tcPr>
            <w:tcW w:w="1560" w:type="dxa"/>
            <w:vAlign w:val="center"/>
          </w:tcPr>
          <w:p w14:paraId="306B0855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135</w:t>
            </w:r>
          </w:p>
        </w:tc>
        <w:tc>
          <w:tcPr>
            <w:tcW w:w="1560" w:type="dxa"/>
            <w:vAlign w:val="center"/>
          </w:tcPr>
          <w:p w14:paraId="152B62C6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3</w:t>
            </w:r>
          </w:p>
        </w:tc>
        <w:tc>
          <w:tcPr>
            <w:tcW w:w="1560" w:type="dxa"/>
            <w:vAlign w:val="center"/>
          </w:tcPr>
          <w:p w14:paraId="3C78FAC1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98%</w:t>
            </w:r>
          </w:p>
        </w:tc>
        <w:tc>
          <w:tcPr>
            <w:tcW w:w="1560" w:type="dxa"/>
            <w:vAlign w:val="center"/>
          </w:tcPr>
          <w:p w14:paraId="08389A21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ITU: 135</w:t>
            </w:r>
          </w:p>
        </w:tc>
      </w:tr>
    </w:tbl>
    <w:p w14:paraId="6630D0F5" w14:textId="77777777" w:rsidR="00220382" w:rsidRDefault="00220382">
      <w:pPr>
        <w:rPr>
          <w:rFonts w:eastAsia="맑은 고딕"/>
          <w:lang w:eastAsia="ko-KR"/>
        </w:rPr>
      </w:pPr>
    </w:p>
    <w:p w14:paraId="3378FE48" w14:textId="701EBC75" w:rsidR="0072008E" w:rsidRDefault="00000000">
      <w:r>
        <w:t>B. Excluded Countries (n=62) - Reasons for Exclusion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2936"/>
        <w:gridCol w:w="2262"/>
        <w:gridCol w:w="4152"/>
      </w:tblGrid>
      <w:tr w:rsidR="0072008E" w:rsidRPr="000C1D2D" w14:paraId="4E8683F5" w14:textId="77777777">
        <w:trPr>
          <w:jc w:val="center"/>
        </w:trPr>
        <w:tc>
          <w:tcPr>
            <w:tcW w:w="3969" w:type="dxa"/>
            <w:vAlign w:val="center"/>
          </w:tcPr>
          <w:p w14:paraId="43BFE965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Exclusion Reason</w:t>
            </w:r>
          </w:p>
        </w:tc>
        <w:tc>
          <w:tcPr>
            <w:tcW w:w="1701" w:type="dxa"/>
            <w:vAlign w:val="center"/>
          </w:tcPr>
          <w:p w14:paraId="3469AE58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Count</w:t>
            </w:r>
          </w:p>
        </w:tc>
        <w:tc>
          <w:tcPr>
            <w:tcW w:w="5669" w:type="dxa"/>
            <w:vAlign w:val="center"/>
          </w:tcPr>
          <w:p w14:paraId="555239F6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Examples</w:t>
            </w:r>
          </w:p>
        </w:tc>
      </w:tr>
      <w:tr w:rsidR="0072008E" w:rsidRPr="000C1D2D" w14:paraId="1FE6A8F1" w14:textId="77777777">
        <w:trPr>
          <w:jc w:val="center"/>
        </w:trPr>
        <w:tc>
          <w:tcPr>
            <w:tcW w:w="3120" w:type="dxa"/>
            <w:vAlign w:val="center"/>
          </w:tcPr>
          <w:p w14:paraId="198135EF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Incomplete ISCED-F data</w:t>
            </w:r>
          </w:p>
        </w:tc>
        <w:tc>
          <w:tcPr>
            <w:tcW w:w="3120" w:type="dxa"/>
            <w:vAlign w:val="center"/>
          </w:tcPr>
          <w:p w14:paraId="0CFEC2D5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38</w:t>
            </w:r>
          </w:p>
        </w:tc>
        <w:tc>
          <w:tcPr>
            <w:tcW w:w="3120" w:type="dxa"/>
            <w:vAlign w:val="center"/>
          </w:tcPr>
          <w:p w14:paraId="248510EA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Small island states, conflict zones</w:t>
            </w:r>
          </w:p>
        </w:tc>
      </w:tr>
      <w:tr w:rsidR="0072008E" w:rsidRPr="000C1D2D" w14:paraId="705CD77B" w14:textId="77777777">
        <w:trPr>
          <w:jc w:val="center"/>
        </w:trPr>
        <w:tc>
          <w:tcPr>
            <w:tcW w:w="3120" w:type="dxa"/>
            <w:vAlign w:val="center"/>
          </w:tcPr>
          <w:p w14:paraId="6EEBE769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&lt;1,000 graduates annually</w:t>
            </w:r>
          </w:p>
        </w:tc>
        <w:tc>
          <w:tcPr>
            <w:tcW w:w="3120" w:type="dxa"/>
            <w:vAlign w:val="center"/>
          </w:tcPr>
          <w:p w14:paraId="6B199A62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14</w:t>
            </w:r>
          </w:p>
        </w:tc>
        <w:tc>
          <w:tcPr>
            <w:tcW w:w="3120" w:type="dxa"/>
            <w:vAlign w:val="center"/>
          </w:tcPr>
          <w:p w14:paraId="50448987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Microstates (e.g., Liechtenstein, San Marino)</w:t>
            </w:r>
          </w:p>
        </w:tc>
      </w:tr>
      <w:tr w:rsidR="0072008E" w:rsidRPr="000C1D2D" w14:paraId="1D7E062E" w14:textId="77777777">
        <w:trPr>
          <w:jc w:val="center"/>
        </w:trPr>
        <w:tc>
          <w:tcPr>
            <w:tcW w:w="3120" w:type="dxa"/>
            <w:vAlign w:val="center"/>
          </w:tcPr>
          <w:p w14:paraId="34C388EA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Non-sovereign territory</w:t>
            </w:r>
          </w:p>
        </w:tc>
        <w:tc>
          <w:tcPr>
            <w:tcW w:w="3120" w:type="dxa"/>
            <w:vAlign w:val="center"/>
          </w:tcPr>
          <w:p w14:paraId="4C683CF8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6</w:t>
            </w:r>
          </w:p>
        </w:tc>
        <w:tc>
          <w:tcPr>
            <w:tcW w:w="3120" w:type="dxa"/>
            <w:vAlign w:val="center"/>
          </w:tcPr>
          <w:p w14:paraId="55F7C644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Puerto Rico, Hong Kong</w:t>
            </w:r>
          </w:p>
        </w:tc>
      </w:tr>
      <w:tr w:rsidR="0072008E" w:rsidRPr="000C1D2D" w14:paraId="78654255" w14:textId="77777777">
        <w:trPr>
          <w:jc w:val="center"/>
        </w:trPr>
        <w:tc>
          <w:tcPr>
            <w:tcW w:w="3120" w:type="dxa"/>
            <w:vAlign w:val="center"/>
          </w:tcPr>
          <w:p w14:paraId="06BFE6A2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Low-quality data flags</w:t>
            </w:r>
          </w:p>
        </w:tc>
        <w:tc>
          <w:tcPr>
            <w:tcW w:w="3120" w:type="dxa"/>
            <w:vAlign w:val="center"/>
          </w:tcPr>
          <w:p w14:paraId="0AFF991D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4</w:t>
            </w:r>
          </w:p>
        </w:tc>
        <w:tc>
          <w:tcPr>
            <w:tcW w:w="3120" w:type="dxa"/>
            <w:vAlign w:val="center"/>
          </w:tcPr>
          <w:p w14:paraId="0AA1B339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Data inconsistencies, validation failures</w:t>
            </w:r>
          </w:p>
        </w:tc>
      </w:tr>
    </w:tbl>
    <w:p w14:paraId="4FCC991B" w14:textId="77777777" w:rsidR="00220382" w:rsidRPr="000C1D2D" w:rsidRDefault="00220382">
      <w:pPr>
        <w:rPr>
          <w:rFonts w:eastAsia="맑은 고딕"/>
          <w:sz w:val="20"/>
          <w:szCs w:val="20"/>
          <w:lang w:eastAsia="ko-KR"/>
        </w:rPr>
      </w:pPr>
    </w:p>
    <w:p w14:paraId="69561746" w14:textId="77777777" w:rsidR="00AD3000" w:rsidRDefault="00AD3000">
      <w:pPr>
        <w:rPr>
          <w:rFonts w:eastAsia="맑은 고딕"/>
          <w:lang w:eastAsia="ko-KR"/>
        </w:rPr>
      </w:pPr>
    </w:p>
    <w:p w14:paraId="5FAEB2A9" w14:textId="04EF3F25" w:rsidR="0072008E" w:rsidRDefault="00000000">
      <w:r>
        <w:lastRenderedPageBreak/>
        <w:t>C. Systematic Differences Test (Included vs Excluded Countries)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2044"/>
        <w:gridCol w:w="1491"/>
        <w:gridCol w:w="1518"/>
        <w:gridCol w:w="1204"/>
        <w:gridCol w:w="1028"/>
        <w:gridCol w:w="2065"/>
      </w:tblGrid>
      <w:tr w:rsidR="0072008E" w14:paraId="38A7D2AB" w14:textId="77777777">
        <w:trPr>
          <w:jc w:val="center"/>
        </w:trPr>
        <w:tc>
          <w:tcPr>
            <w:tcW w:w="3402" w:type="dxa"/>
            <w:vAlign w:val="center"/>
          </w:tcPr>
          <w:p w14:paraId="4C08D9EE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Variable</w:t>
            </w:r>
          </w:p>
        </w:tc>
        <w:tc>
          <w:tcPr>
            <w:tcW w:w="2268" w:type="dxa"/>
            <w:vAlign w:val="center"/>
          </w:tcPr>
          <w:p w14:paraId="0A9D65D1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Included (n=138) Mean</w:t>
            </w:r>
          </w:p>
        </w:tc>
        <w:tc>
          <w:tcPr>
            <w:tcW w:w="2268" w:type="dxa"/>
            <w:vAlign w:val="center"/>
          </w:tcPr>
          <w:p w14:paraId="5357BB0C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Excluded (n=62) Mean</w:t>
            </w:r>
          </w:p>
        </w:tc>
        <w:tc>
          <w:tcPr>
            <w:tcW w:w="1701" w:type="dxa"/>
            <w:vAlign w:val="center"/>
          </w:tcPr>
          <w:p w14:paraId="67AF9712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t-statistic</w:t>
            </w:r>
          </w:p>
        </w:tc>
        <w:tc>
          <w:tcPr>
            <w:tcW w:w="1417" w:type="dxa"/>
            <w:vAlign w:val="center"/>
          </w:tcPr>
          <w:p w14:paraId="564373F7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p-value</w:t>
            </w:r>
          </w:p>
        </w:tc>
        <w:tc>
          <w:tcPr>
            <w:tcW w:w="3402" w:type="dxa"/>
            <w:vAlign w:val="center"/>
          </w:tcPr>
          <w:p w14:paraId="74C4B02E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Conclusion</w:t>
            </w:r>
          </w:p>
        </w:tc>
      </w:tr>
      <w:tr w:rsidR="0072008E" w14:paraId="68A7570F" w14:textId="77777777">
        <w:trPr>
          <w:jc w:val="center"/>
        </w:trPr>
        <w:tc>
          <w:tcPr>
            <w:tcW w:w="1560" w:type="dxa"/>
            <w:vAlign w:val="center"/>
          </w:tcPr>
          <w:p w14:paraId="1949AAA3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Population (millions)</w:t>
            </w:r>
          </w:p>
        </w:tc>
        <w:tc>
          <w:tcPr>
            <w:tcW w:w="1560" w:type="dxa"/>
            <w:vAlign w:val="center"/>
          </w:tcPr>
          <w:p w14:paraId="3A23F1C0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58.3</w:t>
            </w:r>
          </w:p>
        </w:tc>
        <w:tc>
          <w:tcPr>
            <w:tcW w:w="1560" w:type="dxa"/>
            <w:vAlign w:val="center"/>
          </w:tcPr>
          <w:p w14:paraId="0FFE37FB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12.4</w:t>
            </w:r>
          </w:p>
        </w:tc>
        <w:tc>
          <w:tcPr>
            <w:tcW w:w="1560" w:type="dxa"/>
            <w:vAlign w:val="center"/>
          </w:tcPr>
          <w:p w14:paraId="26B65ADF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2.87</w:t>
            </w:r>
          </w:p>
        </w:tc>
        <w:tc>
          <w:tcPr>
            <w:tcW w:w="1560" w:type="dxa"/>
            <w:vAlign w:val="center"/>
          </w:tcPr>
          <w:p w14:paraId="3CC8E9D0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0.005</w:t>
            </w:r>
          </w:p>
        </w:tc>
        <w:tc>
          <w:tcPr>
            <w:tcW w:w="1560" w:type="dxa"/>
            <w:vAlign w:val="center"/>
          </w:tcPr>
          <w:p w14:paraId="02BEB160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Excluded countries smaller</w:t>
            </w:r>
          </w:p>
        </w:tc>
      </w:tr>
      <w:tr w:rsidR="0072008E" w14:paraId="6AEE6E8C" w14:textId="77777777">
        <w:trPr>
          <w:jc w:val="center"/>
        </w:trPr>
        <w:tc>
          <w:tcPr>
            <w:tcW w:w="1560" w:type="dxa"/>
            <w:vAlign w:val="center"/>
          </w:tcPr>
          <w:p w14:paraId="76C3DA93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GDP per capita ($)</w:t>
            </w:r>
          </w:p>
        </w:tc>
        <w:tc>
          <w:tcPr>
            <w:tcW w:w="1560" w:type="dxa"/>
            <w:vAlign w:val="center"/>
          </w:tcPr>
          <w:p w14:paraId="52A54179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24,567</w:t>
            </w:r>
          </w:p>
        </w:tc>
        <w:tc>
          <w:tcPr>
            <w:tcW w:w="1560" w:type="dxa"/>
            <w:vAlign w:val="center"/>
          </w:tcPr>
          <w:p w14:paraId="28CD9367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18,234</w:t>
            </w:r>
          </w:p>
        </w:tc>
        <w:tc>
          <w:tcPr>
            <w:tcW w:w="1560" w:type="dxa"/>
            <w:vAlign w:val="center"/>
          </w:tcPr>
          <w:p w14:paraId="719CA517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1.89</w:t>
            </w:r>
          </w:p>
        </w:tc>
        <w:tc>
          <w:tcPr>
            <w:tcW w:w="1560" w:type="dxa"/>
            <w:vAlign w:val="center"/>
          </w:tcPr>
          <w:p w14:paraId="217658EC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0.06</w:t>
            </w:r>
          </w:p>
        </w:tc>
        <w:tc>
          <w:tcPr>
            <w:tcW w:w="1560" w:type="dxa"/>
            <w:vAlign w:val="center"/>
          </w:tcPr>
          <w:p w14:paraId="543E090F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No significant difference</w:t>
            </w:r>
          </w:p>
        </w:tc>
      </w:tr>
      <w:tr w:rsidR="0072008E" w14:paraId="164696B3" w14:textId="77777777">
        <w:trPr>
          <w:jc w:val="center"/>
        </w:trPr>
        <w:tc>
          <w:tcPr>
            <w:tcW w:w="1560" w:type="dxa"/>
            <w:vAlign w:val="center"/>
          </w:tcPr>
          <w:p w14:paraId="5813D27D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Region distribution</w:t>
            </w:r>
          </w:p>
        </w:tc>
        <w:tc>
          <w:tcPr>
            <w:tcW w:w="1560" w:type="dxa"/>
            <w:vAlign w:val="center"/>
          </w:tcPr>
          <w:p w14:paraId="0B7EF954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-</w:t>
            </w:r>
          </w:p>
        </w:tc>
        <w:tc>
          <w:tcPr>
            <w:tcW w:w="1560" w:type="dxa"/>
            <w:vAlign w:val="center"/>
          </w:tcPr>
          <w:p w14:paraId="212FBEEB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-</w:t>
            </w:r>
          </w:p>
        </w:tc>
        <w:tc>
          <w:tcPr>
            <w:tcW w:w="1560" w:type="dxa"/>
            <w:vAlign w:val="center"/>
          </w:tcPr>
          <w:p w14:paraId="3FBC0813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χ² = 5.21</w:t>
            </w:r>
          </w:p>
        </w:tc>
        <w:tc>
          <w:tcPr>
            <w:tcW w:w="1560" w:type="dxa"/>
            <w:vAlign w:val="center"/>
          </w:tcPr>
          <w:p w14:paraId="2B8E9E6A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0.39</w:t>
            </w:r>
          </w:p>
        </w:tc>
        <w:tc>
          <w:tcPr>
            <w:tcW w:w="1560" w:type="dxa"/>
            <w:vAlign w:val="center"/>
          </w:tcPr>
          <w:p w14:paraId="1960165C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No significant difference</w:t>
            </w:r>
          </w:p>
        </w:tc>
      </w:tr>
    </w:tbl>
    <w:p w14:paraId="77BC7540" w14:textId="77777777" w:rsidR="00AD3000" w:rsidRDefault="00AD3000">
      <w:pPr>
        <w:rPr>
          <w:rFonts w:eastAsia="맑은 고딕"/>
          <w:lang w:eastAsia="ko-KR"/>
        </w:rPr>
      </w:pPr>
    </w:p>
    <w:p w14:paraId="2D100B40" w14:textId="2B41007D" w:rsidR="0072008E" w:rsidRDefault="00000000">
      <w:r>
        <w:t>Conclusion: Excluded countries systematically smaller but not significantly different in economic development or regional distribution, suggesting missing data pattern unlikely to introduce substantial bias.</w:t>
      </w:r>
    </w:p>
    <w:p w14:paraId="5B8C4EE5" w14:textId="4AE481FC" w:rsidR="0072008E" w:rsidRDefault="00000000">
      <w:r>
        <w:t>D. Data Validation Procedures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1757"/>
        <w:gridCol w:w="3477"/>
        <w:gridCol w:w="1826"/>
        <w:gridCol w:w="2290"/>
      </w:tblGrid>
      <w:tr w:rsidR="0072008E" w14:paraId="7E5CD6BE" w14:textId="77777777">
        <w:trPr>
          <w:jc w:val="center"/>
        </w:trPr>
        <w:tc>
          <w:tcPr>
            <w:tcW w:w="2268" w:type="dxa"/>
            <w:vAlign w:val="center"/>
          </w:tcPr>
          <w:p w14:paraId="30BB8D52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Procedure</w:t>
            </w:r>
          </w:p>
        </w:tc>
        <w:tc>
          <w:tcPr>
            <w:tcW w:w="5669" w:type="dxa"/>
            <w:vAlign w:val="center"/>
          </w:tcPr>
          <w:p w14:paraId="26294C5F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984" w:type="dxa"/>
            <w:vAlign w:val="center"/>
          </w:tcPr>
          <w:p w14:paraId="19639A3A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Failures Detected</w:t>
            </w:r>
          </w:p>
        </w:tc>
        <w:tc>
          <w:tcPr>
            <w:tcW w:w="3402" w:type="dxa"/>
            <w:vAlign w:val="center"/>
          </w:tcPr>
          <w:p w14:paraId="1D206203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Resolution</w:t>
            </w:r>
          </w:p>
        </w:tc>
      </w:tr>
      <w:tr w:rsidR="0072008E" w14:paraId="6708B3F4" w14:textId="77777777">
        <w:trPr>
          <w:jc w:val="center"/>
        </w:trPr>
        <w:tc>
          <w:tcPr>
            <w:tcW w:w="2340" w:type="dxa"/>
            <w:vAlign w:val="center"/>
          </w:tcPr>
          <w:p w14:paraId="4AA72611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Range checks</w:t>
            </w:r>
          </w:p>
        </w:tc>
        <w:tc>
          <w:tcPr>
            <w:tcW w:w="2340" w:type="dxa"/>
            <w:vAlign w:val="center"/>
          </w:tcPr>
          <w:p w14:paraId="096C3B83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Field percentages 0-100%, sum ≈100% (±0.5% tolerance)</w:t>
            </w:r>
          </w:p>
        </w:tc>
        <w:tc>
          <w:tcPr>
            <w:tcW w:w="2340" w:type="dxa"/>
            <w:vAlign w:val="center"/>
          </w:tcPr>
          <w:p w14:paraId="1833C232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8 cases</w:t>
            </w:r>
          </w:p>
        </w:tc>
        <w:tc>
          <w:tcPr>
            <w:tcW w:w="2340" w:type="dxa"/>
            <w:vAlign w:val="center"/>
          </w:tcPr>
          <w:p w14:paraId="14ADB515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Manual verification with UNESCO yearbooks</w:t>
            </w:r>
          </w:p>
        </w:tc>
      </w:tr>
      <w:tr w:rsidR="0072008E" w14:paraId="3CA89EB9" w14:textId="77777777">
        <w:trPr>
          <w:jc w:val="center"/>
        </w:trPr>
        <w:tc>
          <w:tcPr>
            <w:tcW w:w="2340" w:type="dxa"/>
            <w:vAlign w:val="center"/>
          </w:tcPr>
          <w:p w14:paraId="53EC82DD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Cross-validation</w:t>
            </w:r>
          </w:p>
        </w:tc>
        <w:tc>
          <w:tcPr>
            <w:tcW w:w="2340" w:type="dxa"/>
            <w:vAlign w:val="center"/>
          </w:tcPr>
          <w:p w14:paraId="33652F5A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20 benchmark countries compared against UNESCO publications</w:t>
            </w:r>
          </w:p>
        </w:tc>
        <w:tc>
          <w:tcPr>
            <w:tcW w:w="2340" w:type="dxa"/>
            <w:vAlign w:val="center"/>
          </w:tcPr>
          <w:p w14:paraId="4BD66C15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0 discrepancies</w:t>
            </w:r>
          </w:p>
        </w:tc>
        <w:tc>
          <w:tcPr>
            <w:tcW w:w="2340" w:type="dxa"/>
            <w:vAlign w:val="center"/>
          </w:tcPr>
          <w:p w14:paraId="7BFD3A0A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Confirmed accuracy</w:t>
            </w:r>
          </w:p>
        </w:tc>
      </w:tr>
      <w:tr w:rsidR="0072008E" w14:paraId="7150CB44" w14:textId="77777777">
        <w:trPr>
          <w:jc w:val="center"/>
        </w:trPr>
        <w:tc>
          <w:tcPr>
            <w:tcW w:w="2340" w:type="dxa"/>
            <w:vAlign w:val="center"/>
          </w:tcPr>
          <w:p w14:paraId="2BDDFA3F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Outlier detection</w:t>
            </w:r>
          </w:p>
        </w:tc>
        <w:tc>
          <w:tcPr>
            <w:tcW w:w="2340" w:type="dxa"/>
            <w:vAlign w:val="center"/>
          </w:tcPr>
          <w:p w14:paraId="7DD610F5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&gt;3 SD from mean</w:t>
            </w:r>
          </w:p>
        </w:tc>
        <w:tc>
          <w:tcPr>
            <w:tcW w:w="2340" w:type="dxa"/>
            <w:vAlign w:val="center"/>
          </w:tcPr>
          <w:p w14:paraId="1855918D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8 cases</w:t>
            </w:r>
          </w:p>
        </w:tc>
        <w:tc>
          <w:tcPr>
            <w:tcW w:w="2340" w:type="dxa"/>
            <w:vAlign w:val="center"/>
          </w:tcPr>
          <w:p w14:paraId="25BD7C28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Visual inspection, all legitimate extreme values</w:t>
            </w:r>
          </w:p>
        </w:tc>
      </w:tr>
      <w:tr w:rsidR="0072008E" w14:paraId="4A07A73D" w14:textId="77777777">
        <w:trPr>
          <w:jc w:val="center"/>
        </w:trPr>
        <w:tc>
          <w:tcPr>
            <w:tcW w:w="2340" w:type="dxa"/>
            <w:vAlign w:val="center"/>
          </w:tcPr>
          <w:p w14:paraId="4392ED82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Temporal consistency</w:t>
            </w:r>
          </w:p>
        </w:tc>
        <w:tc>
          <w:tcPr>
            <w:tcW w:w="2340" w:type="dxa"/>
            <w:vAlign w:val="center"/>
          </w:tcPr>
          <w:p w14:paraId="76AE6D2A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Year-to-year changes &lt;20%</w:t>
            </w:r>
          </w:p>
        </w:tc>
        <w:tc>
          <w:tcPr>
            <w:tcW w:w="2340" w:type="dxa"/>
            <w:vAlign w:val="center"/>
          </w:tcPr>
          <w:p w14:paraId="1C9ED567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3 cases</w:t>
            </w:r>
          </w:p>
        </w:tc>
        <w:tc>
          <w:tcPr>
            <w:tcW w:w="2340" w:type="dxa"/>
            <w:vAlign w:val="center"/>
          </w:tcPr>
          <w:p w14:paraId="146D8EB0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Data quality issues flagged, used most recent reliable year</w:t>
            </w:r>
          </w:p>
        </w:tc>
      </w:tr>
    </w:tbl>
    <w:p w14:paraId="7FC3EE13" w14:textId="77777777" w:rsidR="00220382" w:rsidRDefault="00220382">
      <w:pPr>
        <w:rPr>
          <w:rFonts w:eastAsia="맑은 고딕"/>
          <w:lang w:eastAsia="ko-KR"/>
        </w:rPr>
      </w:pPr>
    </w:p>
    <w:p w14:paraId="22A7BCEF" w14:textId="1A913974" w:rsidR="0072008E" w:rsidRDefault="00000000">
      <w:r>
        <w:t>E. Data Source URLs and Access Information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1272"/>
        <w:gridCol w:w="3159"/>
        <w:gridCol w:w="1405"/>
        <w:gridCol w:w="1252"/>
        <w:gridCol w:w="2262"/>
      </w:tblGrid>
      <w:tr w:rsidR="0072008E" w14:paraId="549F061D" w14:textId="77777777">
        <w:trPr>
          <w:jc w:val="center"/>
        </w:trPr>
        <w:tc>
          <w:tcPr>
            <w:tcW w:w="2268" w:type="dxa"/>
            <w:vAlign w:val="center"/>
          </w:tcPr>
          <w:p w14:paraId="1807D446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3969" w:type="dxa"/>
            <w:vAlign w:val="center"/>
          </w:tcPr>
          <w:p w14:paraId="7F6744C9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URL</w:t>
            </w:r>
          </w:p>
        </w:tc>
        <w:tc>
          <w:tcPr>
            <w:tcW w:w="2268" w:type="dxa"/>
            <w:vAlign w:val="center"/>
          </w:tcPr>
          <w:p w14:paraId="37C6DE89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Access</w:t>
            </w:r>
          </w:p>
        </w:tc>
        <w:tc>
          <w:tcPr>
            <w:tcW w:w="1984" w:type="dxa"/>
            <w:vAlign w:val="center"/>
          </w:tcPr>
          <w:p w14:paraId="63541000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Last Accessed</w:t>
            </w:r>
          </w:p>
        </w:tc>
        <w:tc>
          <w:tcPr>
            <w:tcW w:w="4535" w:type="dxa"/>
            <w:vAlign w:val="center"/>
          </w:tcPr>
          <w:p w14:paraId="2AF6AEDC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b/>
                <w:sz w:val="20"/>
                <w:szCs w:val="20"/>
              </w:rPr>
              <w:t>Data Elements Used</w:t>
            </w:r>
          </w:p>
        </w:tc>
      </w:tr>
      <w:tr w:rsidR="0072008E" w14:paraId="0181C6D7" w14:textId="77777777">
        <w:trPr>
          <w:jc w:val="center"/>
        </w:trPr>
        <w:tc>
          <w:tcPr>
            <w:tcW w:w="1872" w:type="dxa"/>
            <w:vAlign w:val="center"/>
          </w:tcPr>
          <w:p w14:paraId="73BA585B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UNESCO UIS</w:t>
            </w:r>
          </w:p>
        </w:tc>
        <w:tc>
          <w:tcPr>
            <w:tcW w:w="1872" w:type="dxa"/>
            <w:vAlign w:val="center"/>
          </w:tcPr>
          <w:p w14:paraId="4EDC8262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http://data.uis.unesco.org</w:t>
            </w:r>
          </w:p>
        </w:tc>
        <w:tc>
          <w:tcPr>
            <w:tcW w:w="1872" w:type="dxa"/>
            <w:vAlign w:val="center"/>
          </w:tcPr>
          <w:p w14:paraId="7C82D605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Free (no registration)</w:t>
            </w:r>
          </w:p>
        </w:tc>
        <w:tc>
          <w:tcPr>
            <w:tcW w:w="1872" w:type="dxa"/>
            <w:vAlign w:val="center"/>
          </w:tcPr>
          <w:p w14:paraId="425977A6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September 2024</w:t>
            </w:r>
          </w:p>
        </w:tc>
        <w:tc>
          <w:tcPr>
            <w:tcW w:w="1872" w:type="dxa"/>
            <w:vAlign w:val="center"/>
          </w:tcPr>
          <w:p w14:paraId="7D5002A1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ISCED-F Fields 01-10, tertiary graduates</w:t>
            </w:r>
          </w:p>
        </w:tc>
      </w:tr>
      <w:tr w:rsidR="0072008E" w14:paraId="1E13BF70" w14:textId="77777777">
        <w:trPr>
          <w:jc w:val="center"/>
        </w:trPr>
        <w:tc>
          <w:tcPr>
            <w:tcW w:w="1872" w:type="dxa"/>
            <w:vAlign w:val="center"/>
          </w:tcPr>
          <w:p w14:paraId="6AB5CC64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OECD Education at a Glance</w:t>
            </w:r>
          </w:p>
        </w:tc>
        <w:tc>
          <w:tcPr>
            <w:tcW w:w="1872" w:type="dxa"/>
            <w:vAlign w:val="center"/>
          </w:tcPr>
          <w:p w14:paraId="5B6F1190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https://doi.org/10.1787/eag-2024-en</w:t>
            </w:r>
          </w:p>
        </w:tc>
        <w:tc>
          <w:tcPr>
            <w:tcW w:w="1872" w:type="dxa"/>
            <w:vAlign w:val="center"/>
          </w:tcPr>
          <w:p w14:paraId="4F01A292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Free (registration required)</w:t>
            </w:r>
          </w:p>
        </w:tc>
        <w:tc>
          <w:tcPr>
            <w:tcW w:w="1872" w:type="dxa"/>
            <w:vAlign w:val="center"/>
          </w:tcPr>
          <w:p w14:paraId="0CC68C0A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October 2024</w:t>
            </w:r>
          </w:p>
        </w:tc>
        <w:tc>
          <w:tcPr>
            <w:tcW w:w="1872" w:type="dxa"/>
            <w:vAlign w:val="center"/>
          </w:tcPr>
          <w:p w14:paraId="37F71CAC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 xml:space="preserve">Employment rates </w:t>
            </w:r>
            <w:proofErr w:type="gramStart"/>
            <w:r w:rsidRPr="000C1D2D">
              <w:rPr>
                <w:sz w:val="20"/>
                <w:szCs w:val="20"/>
              </w:rPr>
              <w:t>25-34 year-olds</w:t>
            </w:r>
            <w:proofErr w:type="gramEnd"/>
          </w:p>
        </w:tc>
      </w:tr>
      <w:tr w:rsidR="0072008E" w14:paraId="4E3FA1FD" w14:textId="77777777">
        <w:trPr>
          <w:jc w:val="center"/>
        </w:trPr>
        <w:tc>
          <w:tcPr>
            <w:tcW w:w="1872" w:type="dxa"/>
            <w:vAlign w:val="center"/>
          </w:tcPr>
          <w:p w14:paraId="76A3F411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World Bank WDI</w:t>
            </w:r>
          </w:p>
        </w:tc>
        <w:tc>
          <w:tcPr>
            <w:tcW w:w="1872" w:type="dxa"/>
            <w:vAlign w:val="center"/>
          </w:tcPr>
          <w:p w14:paraId="0AD71BDA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https://data.worldbank.org</w:t>
            </w:r>
          </w:p>
        </w:tc>
        <w:tc>
          <w:tcPr>
            <w:tcW w:w="1872" w:type="dxa"/>
            <w:vAlign w:val="center"/>
          </w:tcPr>
          <w:p w14:paraId="79542E6B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Free (no registration)</w:t>
            </w:r>
          </w:p>
        </w:tc>
        <w:tc>
          <w:tcPr>
            <w:tcW w:w="1872" w:type="dxa"/>
            <w:vAlign w:val="center"/>
          </w:tcPr>
          <w:p w14:paraId="2D85AFDD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October 2024</w:t>
            </w:r>
          </w:p>
        </w:tc>
        <w:tc>
          <w:tcPr>
            <w:tcW w:w="1872" w:type="dxa"/>
            <w:vAlign w:val="center"/>
          </w:tcPr>
          <w:p w14:paraId="7CB887D3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GDP per capita (PPP), population</w:t>
            </w:r>
          </w:p>
        </w:tc>
      </w:tr>
      <w:tr w:rsidR="0072008E" w14:paraId="68B5E4A1" w14:textId="77777777">
        <w:trPr>
          <w:jc w:val="center"/>
        </w:trPr>
        <w:tc>
          <w:tcPr>
            <w:tcW w:w="1872" w:type="dxa"/>
            <w:vAlign w:val="center"/>
          </w:tcPr>
          <w:p w14:paraId="7A3635F5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ITU ICT Index</w:t>
            </w:r>
          </w:p>
        </w:tc>
        <w:tc>
          <w:tcPr>
            <w:tcW w:w="1872" w:type="dxa"/>
            <w:vAlign w:val="center"/>
          </w:tcPr>
          <w:p w14:paraId="0CC0EA0C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https://www.itu.int/en/ITU-D/Statistics/</w:t>
            </w:r>
          </w:p>
        </w:tc>
        <w:tc>
          <w:tcPr>
            <w:tcW w:w="1872" w:type="dxa"/>
            <w:vAlign w:val="center"/>
          </w:tcPr>
          <w:p w14:paraId="5FDF9384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Free (no registration)</w:t>
            </w:r>
          </w:p>
        </w:tc>
        <w:tc>
          <w:tcPr>
            <w:tcW w:w="1872" w:type="dxa"/>
            <w:vAlign w:val="center"/>
          </w:tcPr>
          <w:p w14:paraId="1F2B21E5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September 2024</w:t>
            </w:r>
          </w:p>
        </w:tc>
        <w:tc>
          <w:tcPr>
            <w:tcW w:w="1872" w:type="dxa"/>
            <w:vAlign w:val="center"/>
          </w:tcPr>
          <w:p w14:paraId="54C01A18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ICT Development Index 2023</w:t>
            </w:r>
          </w:p>
        </w:tc>
      </w:tr>
      <w:tr w:rsidR="0072008E" w14:paraId="5CAA4A5D" w14:textId="77777777">
        <w:trPr>
          <w:jc w:val="center"/>
        </w:trPr>
        <w:tc>
          <w:tcPr>
            <w:tcW w:w="1872" w:type="dxa"/>
            <w:vAlign w:val="center"/>
          </w:tcPr>
          <w:p w14:paraId="2510F37E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OECD PIAAC</w:t>
            </w:r>
          </w:p>
        </w:tc>
        <w:tc>
          <w:tcPr>
            <w:tcW w:w="1872" w:type="dxa"/>
            <w:vAlign w:val="center"/>
          </w:tcPr>
          <w:p w14:paraId="1659FE0B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https://www.oecd.org/skills/piaac/</w:t>
            </w:r>
          </w:p>
        </w:tc>
        <w:tc>
          <w:tcPr>
            <w:tcW w:w="1872" w:type="dxa"/>
            <w:vAlign w:val="center"/>
          </w:tcPr>
          <w:p w14:paraId="1573BA99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Free (registration required)</w:t>
            </w:r>
          </w:p>
        </w:tc>
        <w:tc>
          <w:tcPr>
            <w:tcW w:w="1872" w:type="dxa"/>
            <w:vAlign w:val="center"/>
          </w:tcPr>
          <w:p w14:paraId="13CA47D1" w14:textId="77777777" w:rsidR="0072008E" w:rsidRPr="000C1D2D" w:rsidRDefault="00000000">
            <w:pPr>
              <w:jc w:val="center"/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September 2024</w:t>
            </w:r>
          </w:p>
        </w:tc>
        <w:tc>
          <w:tcPr>
            <w:tcW w:w="1872" w:type="dxa"/>
            <w:vAlign w:val="center"/>
          </w:tcPr>
          <w:p w14:paraId="5231D44C" w14:textId="77777777" w:rsidR="0072008E" w:rsidRPr="000C1D2D" w:rsidRDefault="00000000">
            <w:pPr>
              <w:rPr>
                <w:sz w:val="20"/>
                <w:szCs w:val="20"/>
              </w:rPr>
            </w:pPr>
            <w:r w:rsidRPr="000C1D2D">
              <w:rPr>
                <w:sz w:val="20"/>
                <w:szCs w:val="20"/>
              </w:rPr>
              <w:t>Numeracy/literacy scores</w:t>
            </w:r>
          </w:p>
        </w:tc>
      </w:tr>
    </w:tbl>
    <w:p w14:paraId="0BF3BB10" w14:textId="1A86B3D5" w:rsidR="0072008E" w:rsidRPr="00220382" w:rsidRDefault="00000000">
      <w:pPr>
        <w:spacing w:before="120" w:after="120"/>
        <w:rPr>
          <w:sz w:val="20"/>
          <w:szCs w:val="20"/>
        </w:rPr>
      </w:pPr>
      <w:r w:rsidRPr="00220382">
        <w:rPr>
          <w:i/>
          <w:sz w:val="20"/>
          <w:szCs w:val="20"/>
        </w:rPr>
        <w:t>Note: Comprehensive documentation of data quality, missing data patterns, and validation procedures. Missing data handled via listwise deletion (complete-case analysis). Sensitivity analysis comparing included vs excluded countries shows excluded countries systematically smaller (population) but not significantly different in economic development or regional distribution (χ² = 5.21, p = 0.39), suggesting random missingness pattern. All data sources freely accessible, with OECD sources requiring free account registration. Complete replication package with data extraction scripts available upon publication.</w:t>
      </w:r>
    </w:p>
    <w:p w14:paraId="06E4A2FB" w14:textId="3F7EF0C1" w:rsidR="0072008E" w:rsidRPr="00220382" w:rsidRDefault="00000000" w:rsidP="00220382">
      <w:pPr>
        <w:jc w:val="center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0382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Supplementary Table S8. PIAAC robustness check (31 countries)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1247"/>
        <w:gridCol w:w="1071"/>
        <w:gridCol w:w="1332"/>
        <w:gridCol w:w="1199"/>
        <w:gridCol w:w="1301"/>
        <w:gridCol w:w="1594"/>
        <w:gridCol w:w="1606"/>
      </w:tblGrid>
      <w:tr w:rsidR="0072008E" w14:paraId="61CF2EBA" w14:textId="77777777">
        <w:trPr>
          <w:jc w:val="center"/>
        </w:trPr>
        <w:tc>
          <w:tcPr>
            <w:tcW w:w="1814" w:type="dxa"/>
            <w:vAlign w:val="center"/>
          </w:tcPr>
          <w:p w14:paraId="0C4D1F80" w14:textId="77777777" w:rsidR="0072008E" w:rsidRDefault="00000000">
            <w:pPr>
              <w:jc w:val="center"/>
            </w:pPr>
            <w:r>
              <w:rPr>
                <w:b/>
              </w:rPr>
              <w:t>Country</w:t>
            </w:r>
          </w:p>
        </w:tc>
        <w:tc>
          <w:tcPr>
            <w:tcW w:w="1361" w:type="dxa"/>
            <w:vAlign w:val="center"/>
          </w:tcPr>
          <w:p w14:paraId="05BE1A57" w14:textId="77777777" w:rsidR="0072008E" w:rsidRDefault="00000000">
            <w:pPr>
              <w:jc w:val="center"/>
            </w:pPr>
            <w:r>
              <w:rPr>
                <w:b/>
              </w:rPr>
              <w:t>Balance Index</w:t>
            </w:r>
          </w:p>
        </w:tc>
        <w:tc>
          <w:tcPr>
            <w:tcW w:w="1701" w:type="dxa"/>
            <w:vAlign w:val="center"/>
          </w:tcPr>
          <w:p w14:paraId="69052EDB" w14:textId="77777777" w:rsidR="0072008E" w:rsidRDefault="00000000">
            <w:pPr>
              <w:jc w:val="center"/>
            </w:pPr>
            <w:r>
              <w:rPr>
                <w:b/>
              </w:rPr>
              <w:t>PIAAC Numeracy Score</w:t>
            </w:r>
          </w:p>
        </w:tc>
        <w:tc>
          <w:tcPr>
            <w:tcW w:w="1701" w:type="dxa"/>
            <w:vAlign w:val="center"/>
          </w:tcPr>
          <w:p w14:paraId="06E36AB1" w14:textId="77777777" w:rsidR="0072008E" w:rsidRDefault="00000000">
            <w:pPr>
              <w:jc w:val="center"/>
            </w:pPr>
            <w:r>
              <w:rPr>
                <w:b/>
              </w:rPr>
              <w:t>PIAAC Literacy Score</w:t>
            </w:r>
          </w:p>
        </w:tc>
        <w:tc>
          <w:tcPr>
            <w:tcW w:w="2041" w:type="dxa"/>
            <w:vAlign w:val="center"/>
          </w:tcPr>
          <w:p w14:paraId="5D80C7B0" w14:textId="77777777" w:rsidR="0072008E" w:rsidRDefault="00000000">
            <w:pPr>
              <w:jc w:val="center"/>
            </w:pPr>
            <w:r>
              <w:rPr>
                <w:b/>
              </w:rPr>
              <w:t>PIAAC Problem Solving</w:t>
            </w:r>
          </w:p>
        </w:tc>
        <w:tc>
          <w:tcPr>
            <w:tcW w:w="2041" w:type="dxa"/>
            <w:vAlign w:val="center"/>
          </w:tcPr>
          <w:p w14:paraId="30799E67" w14:textId="77777777" w:rsidR="0072008E" w:rsidRDefault="00000000">
            <w:pPr>
              <w:jc w:val="center"/>
            </w:pPr>
            <w:r>
              <w:rPr>
                <w:b/>
              </w:rPr>
              <w:t>Employment Rate (%)</w:t>
            </w:r>
          </w:p>
        </w:tc>
        <w:tc>
          <w:tcPr>
            <w:tcW w:w="2381" w:type="dxa"/>
            <w:vAlign w:val="center"/>
          </w:tcPr>
          <w:p w14:paraId="44BEABBC" w14:textId="77777777" w:rsidR="0072008E" w:rsidRDefault="00000000">
            <w:pPr>
              <w:jc w:val="center"/>
            </w:pPr>
            <w:r>
              <w:rPr>
                <w:b/>
              </w:rPr>
              <w:t>Numeracy-Literacy Correlation</w:t>
            </w:r>
          </w:p>
        </w:tc>
      </w:tr>
      <w:tr w:rsidR="0072008E" w14:paraId="1090DDC4" w14:textId="77777777">
        <w:trPr>
          <w:jc w:val="center"/>
        </w:trPr>
        <w:tc>
          <w:tcPr>
            <w:tcW w:w="1337" w:type="dxa"/>
            <w:vAlign w:val="center"/>
          </w:tcPr>
          <w:p w14:paraId="644070D5" w14:textId="77777777" w:rsidR="0072008E" w:rsidRDefault="00000000">
            <w:r>
              <w:t>Denmark</w:t>
            </w:r>
          </w:p>
        </w:tc>
        <w:tc>
          <w:tcPr>
            <w:tcW w:w="1337" w:type="dxa"/>
            <w:vAlign w:val="center"/>
          </w:tcPr>
          <w:p w14:paraId="17357E5D" w14:textId="77777777" w:rsidR="0072008E" w:rsidRDefault="00000000">
            <w:pPr>
              <w:jc w:val="center"/>
            </w:pPr>
            <w:r>
              <w:t>0.022</w:t>
            </w:r>
          </w:p>
        </w:tc>
        <w:tc>
          <w:tcPr>
            <w:tcW w:w="1337" w:type="dxa"/>
            <w:vAlign w:val="center"/>
          </w:tcPr>
          <w:p w14:paraId="7A3D673C" w14:textId="77777777" w:rsidR="0072008E" w:rsidRDefault="00000000">
            <w:pPr>
              <w:jc w:val="center"/>
            </w:pPr>
            <w:r>
              <w:t>278</w:t>
            </w:r>
          </w:p>
        </w:tc>
        <w:tc>
          <w:tcPr>
            <w:tcW w:w="1337" w:type="dxa"/>
            <w:vAlign w:val="center"/>
          </w:tcPr>
          <w:p w14:paraId="20AE6481" w14:textId="77777777" w:rsidR="0072008E" w:rsidRDefault="00000000">
            <w:pPr>
              <w:jc w:val="center"/>
            </w:pPr>
            <w:r>
              <w:t>271</w:t>
            </w:r>
          </w:p>
        </w:tc>
        <w:tc>
          <w:tcPr>
            <w:tcW w:w="1337" w:type="dxa"/>
            <w:vAlign w:val="center"/>
          </w:tcPr>
          <w:p w14:paraId="5D527E81" w14:textId="77777777" w:rsidR="0072008E" w:rsidRDefault="00000000">
            <w:pPr>
              <w:jc w:val="center"/>
            </w:pPr>
            <w:r>
              <w:t>283</w:t>
            </w:r>
          </w:p>
        </w:tc>
        <w:tc>
          <w:tcPr>
            <w:tcW w:w="1337" w:type="dxa"/>
            <w:vAlign w:val="center"/>
          </w:tcPr>
          <w:p w14:paraId="40CC0C4E" w14:textId="77777777" w:rsidR="0072008E" w:rsidRDefault="00000000">
            <w:pPr>
              <w:jc w:val="center"/>
            </w:pPr>
            <w:r>
              <w:t>87.8</w:t>
            </w:r>
          </w:p>
        </w:tc>
        <w:tc>
          <w:tcPr>
            <w:tcW w:w="1337" w:type="dxa"/>
            <w:vAlign w:val="center"/>
          </w:tcPr>
          <w:p w14:paraId="6F00E653" w14:textId="77777777" w:rsidR="0072008E" w:rsidRDefault="00000000">
            <w:pPr>
              <w:jc w:val="center"/>
            </w:pPr>
            <w:r>
              <w:t>0.84</w:t>
            </w:r>
          </w:p>
        </w:tc>
      </w:tr>
      <w:tr w:rsidR="0072008E" w14:paraId="3CA0099A" w14:textId="77777777">
        <w:trPr>
          <w:jc w:val="center"/>
        </w:trPr>
        <w:tc>
          <w:tcPr>
            <w:tcW w:w="1337" w:type="dxa"/>
            <w:vAlign w:val="center"/>
          </w:tcPr>
          <w:p w14:paraId="209852FD" w14:textId="77777777" w:rsidR="0072008E" w:rsidRDefault="00000000">
            <w:r>
              <w:t>Finland</w:t>
            </w:r>
          </w:p>
        </w:tc>
        <w:tc>
          <w:tcPr>
            <w:tcW w:w="1337" w:type="dxa"/>
            <w:vAlign w:val="center"/>
          </w:tcPr>
          <w:p w14:paraId="0EB482E3" w14:textId="77777777" w:rsidR="0072008E" w:rsidRDefault="00000000">
            <w:pPr>
              <w:jc w:val="center"/>
            </w:pPr>
            <w:r>
              <w:t>0.137</w:t>
            </w:r>
          </w:p>
        </w:tc>
        <w:tc>
          <w:tcPr>
            <w:tcW w:w="1337" w:type="dxa"/>
            <w:vAlign w:val="center"/>
          </w:tcPr>
          <w:p w14:paraId="3E0E032D" w14:textId="77777777" w:rsidR="0072008E" w:rsidRDefault="00000000">
            <w:pPr>
              <w:jc w:val="center"/>
            </w:pPr>
            <w:r>
              <w:t>282</w:t>
            </w:r>
          </w:p>
        </w:tc>
        <w:tc>
          <w:tcPr>
            <w:tcW w:w="1337" w:type="dxa"/>
            <w:vAlign w:val="center"/>
          </w:tcPr>
          <w:p w14:paraId="3A9C9E7A" w14:textId="77777777" w:rsidR="0072008E" w:rsidRDefault="00000000">
            <w:pPr>
              <w:jc w:val="center"/>
            </w:pPr>
            <w:r>
              <w:t>288</w:t>
            </w:r>
          </w:p>
        </w:tc>
        <w:tc>
          <w:tcPr>
            <w:tcW w:w="1337" w:type="dxa"/>
            <w:vAlign w:val="center"/>
          </w:tcPr>
          <w:p w14:paraId="257892F3" w14:textId="77777777" w:rsidR="0072008E" w:rsidRDefault="00000000">
            <w:pPr>
              <w:jc w:val="center"/>
            </w:pPr>
            <w:r>
              <w:t>289</w:t>
            </w:r>
          </w:p>
        </w:tc>
        <w:tc>
          <w:tcPr>
            <w:tcW w:w="1337" w:type="dxa"/>
            <w:vAlign w:val="center"/>
          </w:tcPr>
          <w:p w14:paraId="1DAA4BF2" w14:textId="77777777" w:rsidR="0072008E" w:rsidRDefault="00000000">
            <w:pPr>
              <w:jc w:val="center"/>
            </w:pPr>
            <w:r>
              <w:t>89.2</w:t>
            </w:r>
          </w:p>
        </w:tc>
        <w:tc>
          <w:tcPr>
            <w:tcW w:w="1337" w:type="dxa"/>
            <w:vAlign w:val="center"/>
          </w:tcPr>
          <w:p w14:paraId="29304A53" w14:textId="77777777" w:rsidR="0072008E" w:rsidRDefault="00000000">
            <w:pPr>
              <w:jc w:val="center"/>
            </w:pPr>
            <w:r>
              <w:t>0.79</w:t>
            </w:r>
          </w:p>
        </w:tc>
      </w:tr>
      <w:tr w:rsidR="0072008E" w14:paraId="00E923DC" w14:textId="77777777">
        <w:trPr>
          <w:jc w:val="center"/>
        </w:trPr>
        <w:tc>
          <w:tcPr>
            <w:tcW w:w="1337" w:type="dxa"/>
            <w:vAlign w:val="center"/>
          </w:tcPr>
          <w:p w14:paraId="629D1C4E" w14:textId="77777777" w:rsidR="0072008E" w:rsidRDefault="00000000">
            <w:r>
              <w:t>Germany</w:t>
            </w:r>
          </w:p>
        </w:tc>
        <w:tc>
          <w:tcPr>
            <w:tcW w:w="1337" w:type="dxa"/>
            <w:vAlign w:val="center"/>
          </w:tcPr>
          <w:p w14:paraId="4053C17D" w14:textId="77777777" w:rsidR="0072008E" w:rsidRDefault="00000000">
            <w:pPr>
              <w:jc w:val="center"/>
            </w:pPr>
            <w:r>
              <w:t>0.120</w:t>
            </w:r>
          </w:p>
        </w:tc>
        <w:tc>
          <w:tcPr>
            <w:tcW w:w="1337" w:type="dxa"/>
            <w:vAlign w:val="center"/>
          </w:tcPr>
          <w:p w14:paraId="6832BA7D" w14:textId="77777777" w:rsidR="0072008E" w:rsidRDefault="00000000">
            <w:pPr>
              <w:jc w:val="center"/>
            </w:pPr>
            <w:r>
              <w:t>272</w:t>
            </w:r>
          </w:p>
        </w:tc>
        <w:tc>
          <w:tcPr>
            <w:tcW w:w="1337" w:type="dxa"/>
            <w:vAlign w:val="center"/>
          </w:tcPr>
          <w:p w14:paraId="7D2944B1" w14:textId="77777777" w:rsidR="0072008E" w:rsidRDefault="00000000">
            <w:pPr>
              <w:jc w:val="center"/>
            </w:pPr>
            <w:r>
              <w:t>270</w:t>
            </w:r>
          </w:p>
        </w:tc>
        <w:tc>
          <w:tcPr>
            <w:tcW w:w="1337" w:type="dxa"/>
            <w:vAlign w:val="center"/>
          </w:tcPr>
          <w:p w14:paraId="333D4119" w14:textId="77777777" w:rsidR="0072008E" w:rsidRDefault="00000000">
            <w:pPr>
              <w:jc w:val="center"/>
            </w:pPr>
            <w:r>
              <w:t>277</w:t>
            </w:r>
          </w:p>
        </w:tc>
        <w:tc>
          <w:tcPr>
            <w:tcW w:w="1337" w:type="dxa"/>
            <w:vAlign w:val="center"/>
          </w:tcPr>
          <w:p w14:paraId="4FF72D3B" w14:textId="77777777" w:rsidR="0072008E" w:rsidRDefault="00000000">
            <w:pPr>
              <w:jc w:val="center"/>
            </w:pPr>
            <w:r>
              <w:t>64.8</w:t>
            </w:r>
          </w:p>
        </w:tc>
        <w:tc>
          <w:tcPr>
            <w:tcW w:w="1337" w:type="dxa"/>
            <w:vAlign w:val="center"/>
          </w:tcPr>
          <w:p w14:paraId="588EFF68" w14:textId="77777777" w:rsidR="0072008E" w:rsidRDefault="00000000">
            <w:pPr>
              <w:jc w:val="center"/>
            </w:pPr>
            <w:r>
              <w:t>0.76</w:t>
            </w:r>
          </w:p>
        </w:tc>
      </w:tr>
      <w:tr w:rsidR="0072008E" w14:paraId="2F643606" w14:textId="77777777">
        <w:trPr>
          <w:jc w:val="center"/>
        </w:trPr>
        <w:tc>
          <w:tcPr>
            <w:tcW w:w="1337" w:type="dxa"/>
            <w:vAlign w:val="center"/>
          </w:tcPr>
          <w:p w14:paraId="0B1151B1" w14:textId="77777777" w:rsidR="0072008E" w:rsidRDefault="00000000">
            <w:r>
              <w:t>South Korea</w:t>
            </w:r>
          </w:p>
        </w:tc>
        <w:tc>
          <w:tcPr>
            <w:tcW w:w="1337" w:type="dxa"/>
            <w:vAlign w:val="center"/>
          </w:tcPr>
          <w:p w14:paraId="3277B192" w14:textId="77777777" w:rsidR="0072008E" w:rsidRDefault="00000000">
            <w:pPr>
              <w:jc w:val="center"/>
            </w:pPr>
            <w:r>
              <w:t>0.064</w:t>
            </w:r>
          </w:p>
        </w:tc>
        <w:tc>
          <w:tcPr>
            <w:tcW w:w="1337" w:type="dxa"/>
            <w:vAlign w:val="center"/>
          </w:tcPr>
          <w:p w14:paraId="34E3EAD8" w14:textId="77777777" w:rsidR="0072008E" w:rsidRDefault="00000000">
            <w:pPr>
              <w:jc w:val="center"/>
            </w:pPr>
            <w:r>
              <w:t>263</w:t>
            </w:r>
          </w:p>
        </w:tc>
        <w:tc>
          <w:tcPr>
            <w:tcW w:w="1337" w:type="dxa"/>
            <w:vAlign w:val="center"/>
          </w:tcPr>
          <w:p w14:paraId="26B53687" w14:textId="77777777" w:rsidR="0072008E" w:rsidRDefault="00000000">
            <w:pPr>
              <w:jc w:val="center"/>
            </w:pPr>
            <w:r>
              <w:t>273</w:t>
            </w:r>
          </w:p>
        </w:tc>
        <w:tc>
          <w:tcPr>
            <w:tcW w:w="1337" w:type="dxa"/>
            <w:vAlign w:val="center"/>
          </w:tcPr>
          <w:p w14:paraId="10F990E8" w14:textId="77777777" w:rsidR="0072008E" w:rsidRDefault="00000000">
            <w:pPr>
              <w:jc w:val="center"/>
            </w:pPr>
            <w:r>
              <w:t>283</w:t>
            </w:r>
          </w:p>
        </w:tc>
        <w:tc>
          <w:tcPr>
            <w:tcW w:w="1337" w:type="dxa"/>
            <w:vAlign w:val="center"/>
          </w:tcPr>
          <w:p w14:paraId="5138C46C" w14:textId="77777777" w:rsidR="0072008E" w:rsidRDefault="00000000">
            <w:pPr>
              <w:jc w:val="center"/>
            </w:pPr>
            <w:r>
              <w:t>68.9</w:t>
            </w:r>
          </w:p>
        </w:tc>
        <w:tc>
          <w:tcPr>
            <w:tcW w:w="1337" w:type="dxa"/>
            <w:vAlign w:val="center"/>
          </w:tcPr>
          <w:p w14:paraId="09D444E8" w14:textId="77777777" w:rsidR="0072008E" w:rsidRDefault="00000000">
            <w:pPr>
              <w:jc w:val="center"/>
            </w:pPr>
            <w:r>
              <w:t>0.85</w:t>
            </w:r>
          </w:p>
        </w:tc>
      </w:tr>
      <w:tr w:rsidR="0072008E" w14:paraId="090C1B4F" w14:textId="77777777">
        <w:trPr>
          <w:jc w:val="center"/>
        </w:trPr>
        <w:tc>
          <w:tcPr>
            <w:tcW w:w="1337" w:type="dxa"/>
            <w:vAlign w:val="center"/>
          </w:tcPr>
          <w:p w14:paraId="3279516F" w14:textId="77777777" w:rsidR="0072008E" w:rsidRDefault="00000000">
            <w:r>
              <w:t>USA</w:t>
            </w:r>
          </w:p>
        </w:tc>
        <w:tc>
          <w:tcPr>
            <w:tcW w:w="1337" w:type="dxa"/>
            <w:vAlign w:val="center"/>
          </w:tcPr>
          <w:p w14:paraId="7335CD36" w14:textId="77777777" w:rsidR="0072008E" w:rsidRDefault="00000000">
            <w:pPr>
              <w:jc w:val="center"/>
            </w:pPr>
            <w:r>
              <w:t>0.131</w:t>
            </w:r>
          </w:p>
        </w:tc>
        <w:tc>
          <w:tcPr>
            <w:tcW w:w="1337" w:type="dxa"/>
            <w:vAlign w:val="center"/>
          </w:tcPr>
          <w:p w14:paraId="720E922A" w14:textId="77777777" w:rsidR="0072008E" w:rsidRDefault="00000000">
            <w:pPr>
              <w:jc w:val="center"/>
            </w:pPr>
            <w:r>
              <w:t>253</w:t>
            </w:r>
          </w:p>
        </w:tc>
        <w:tc>
          <w:tcPr>
            <w:tcW w:w="1337" w:type="dxa"/>
            <w:vAlign w:val="center"/>
          </w:tcPr>
          <w:p w14:paraId="340A57B6" w14:textId="77777777" w:rsidR="0072008E" w:rsidRDefault="00000000">
            <w:pPr>
              <w:jc w:val="center"/>
            </w:pPr>
            <w:r>
              <w:t>270</w:t>
            </w:r>
          </w:p>
        </w:tc>
        <w:tc>
          <w:tcPr>
            <w:tcW w:w="1337" w:type="dxa"/>
            <w:vAlign w:val="center"/>
          </w:tcPr>
          <w:p w14:paraId="0BD39DBD" w14:textId="77777777" w:rsidR="0072008E" w:rsidRDefault="00000000">
            <w:pPr>
              <w:jc w:val="center"/>
            </w:pPr>
            <w:r>
              <w:t>277</w:t>
            </w:r>
          </w:p>
        </w:tc>
        <w:tc>
          <w:tcPr>
            <w:tcW w:w="1337" w:type="dxa"/>
            <w:vAlign w:val="center"/>
          </w:tcPr>
          <w:p w14:paraId="50570D1D" w14:textId="77777777" w:rsidR="0072008E" w:rsidRDefault="00000000">
            <w:pPr>
              <w:jc w:val="center"/>
            </w:pPr>
            <w:r>
              <w:t>82.3</w:t>
            </w:r>
          </w:p>
        </w:tc>
        <w:tc>
          <w:tcPr>
            <w:tcW w:w="1337" w:type="dxa"/>
            <w:vAlign w:val="center"/>
          </w:tcPr>
          <w:p w14:paraId="369EE6E1" w14:textId="77777777" w:rsidR="0072008E" w:rsidRDefault="00000000">
            <w:pPr>
              <w:jc w:val="center"/>
            </w:pPr>
            <w:r>
              <w:t>0.74</w:t>
            </w:r>
          </w:p>
        </w:tc>
      </w:tr>
      <w:tr w:rsidR="0072008E" w14:paraId="53145606" w14:textId="77777777">
        <w:trPr>
          <w:jc w:val="center"/>
        </w:trPr>
        <w:tc>
          <w:tcPr>
            <w:tcW w:w="1337" w:type="dxa"/>
            <w:vAlign w:val="center"/>
          </w:tcPr>
          <w:p w14:paraId="308069CF" w14:textId="77777777" w:rsidR="0072008E" w:rsidRDefault="00000000">
            <w:pPr>
              <w:jc w:val="center"/>
            </w:pPr>
            <w:r>
              <w:t>…</w:t>
            </w:r>
          </w:p>
        </w:tc>
        <w:tc>
          <w:tcPr>
            <w:tcW w:w="1337" w:type="dxa"/>
            <w:vAlign w:val="center"/>
          </w:tcPr>
          <w:p w14:paraId="4968084F" w14:textId="77777777" w:rsidR="0072008E" w:rsidRDefault="00000000">
            <w:pPr>
              <w:jc w:val="center"/>
            </w:pPr>
            <w:r>
              <w:t>…</w:t>
            </w:r>
          </w:p>
        </w:tc>
        <w:tc>
          <w:tcPr>
            <w:tcW w:w="1337" w:type="dxa"/>
            <w:vAlign w:val="center"/>
          </w:tcPr>
          <w:p w14:paraId="37139DEF" w14:textId="77777777" w:rsidR="0072008E" w:rsidRDefault="00000000">
            <w:pPr>
              <w:jc w:val="center"/>
            </w:pPr>
            <w:r>
              <w:t>…</w:t>
            </w:r>
          </w:p>
        </w:tc>
        <w:tc>
          <w:tcPr>
            <w:tcW w:w="1337" w:type="dxa"/>
            <w:vAlign w:val="center"/>
          </w:tcPr>
          <w:p w14:paraId="069EAE7F" w14:textId="77777777" w:rsidR="0072008E" w:rsidRDefault="00000000">
            <w:pPr>
              <w:jc w:val="center"/>
            </w:pPr>
            <w:r>
              <w:t>…</w:t>
            </w:r>
          </w:p>
        </w:tc>
        <w:tc>
          <w:tcPr>
            <w:tcW w:w="1337" w:type="dxa"/>
            <w:vAlign w:val="center"/>
          </w:tcPr>
          <w:p w14:paraId="1098FB5B" w14:textId="77777777" w:rsidR="0072008E" w:rsidRDefault="00000000">
            <w:pPr>
              <w:jc w:val="center"/>
            </w:pPr>
            <w:r>
              <w:t>…</w:t>
            </w:r>
          </w:p>
        </w:tc>
        <w:tc>
          <w:tcPr>
            <w:tcW w:w="1337" w:type="dxa"/>
            <w:vAlign w:val="center"/>
          </w:tcPr>
          <w:p w14:paraId="57EF94E5" w14:textId="77777777" w:rsidR="0072008E" w:rsidRDefault="00000000">
            <w:pPr>
              <w:jc w:val="center"/>
            </w:pPr>
            <w:r>
              <w:t>…</w:t>
            </w:r>
          </w:p>
        </w:tc>
        <w:tc>
          <w:tcPr>
            <w:tcW w:w="1337" w:type="dxa"/>
            <w:vAlign w:val="center"/>
          </w:tcPr>
          <w:p w14:paraId="1D2FEFEF" w14:textId="77777777" w:rsidR="0072008E" w:rsidRDefault="00000000">
            <w:pPr>
              <w:jc w:val="center"/>
            </w:pPr>
            <w:r>
              <w:t>…</w:t>
            </w:r>
          </w:p>
        </w:tc>
      </w:tr>
    </w:tbl>
    <w:p w14:paraId="3E635CE3" w14:textId="77777777" w:rsidR="00AD3000" w:rsidRDefault="00AD3000">
      <w:pPr>
        <w:rPr>
          <w:rFonts w:eastAsia="맑은 고딕"/>
          <w:sz w:val="20"/>
          <w:szCs w:val="20"/>
          <w:lang w:eastAsia="ko-KR"/>
        </w:rPr>
      </w:pPr>
    </w:p>
    <w:p w14:paraId="4E3518D8" w14:textId="13EB2126" w:rsidR="0072008E" w:rsidRPr="000C1D2D" w:rsidRDefault="00000000">
      <w:pPr>
        <w:rPr>
          <w:sz w:val="20"/>
          <w:szCs w:val="20"/>
        </w:rPr>
      </w:pPr>
      <w:r w:rsidRPr="000C1D2D">
        <w:rPr>
          <w:sz w:val="20"/>
          <w:szCs w:val="20"/>
        </w:rPr>
        <w:t>Summary Statistics (n=31 countries with both Balance Index and PIAAC data)</w:t>
      </w:r>
    </w:p>
    <w:p w14:paraId="6606E930" w14:textId="474831C2" w:rsidR="0072008E" w:rsidRPr="00944AFF" w:rsidRDefault="00000000">
      <w:pPr>
        <w:rPr>
          <w:rFonts w:eastAsia="맑은 고딕"/>
          <w:sz w:val="20"/>
          <w:szCs w:val="20"/>
          <w:lang w:eastAsia="ko-KR"/>
        </w:rPr>
      </w:pPr>
      <w:r w:rsidRPr="00944AFF">
        <w:rPr>
          <w:sz w:val="20"/>
          <w:szCs w:val="20"/>
        </w:rPr>
        <w:t>A. Correlation Analysis:</w:t>
      </w:r>
    </w:p>
    <w:p w14:paraId="322CC4A8" w14:textId="77777777" w:rsidR="0072008E" w:rsidRPr="00944AFF" w:rsidRDefault="00000000">
      <w:pPr>
        <w:rPr>
          <w:sz w:val="20"/>
          <w:szCs w:val="20"/>
        </w:rPr>
      </w:pPr>
      <w:r w:rsidRPr="00944AFF">
        <w:rPr>
          <w:sz w:val="20"/>
          <w:szCs w:val="20"/>
        </w:rPr>
        <w:t>- Balance Index × PIAAC Numeracy: r = -0.58, p &lt; 0.001</w:t>
      </w:r>
    </w:p>
    <w:p w14:paraId="7A814249" w14:textId="77777777" w:rsidR="0072008E" w:rsidRPr="00944AFF" w:rsidRDefault="00000000">
      <w:pPr>
        <w:rPr>
          <w:sz w:val="20"/>
          <w:szCs w:val="20"/>
        </w:rPr>
      </w:pPr>
      <w:r w:rsidRPr="00944AFF">
        <w:rPr>
          <w:sz w:val="20"/>
          <w:szCs w:val="20"/>
        </w:rPr>
        <w:t>- Balance Index × PIAAC Literacy: r = -0.54, p = 0.002</w:t>
      </w:r>
    </w:p>
    <w:p w14:paraId="4BD8E1E1" w14:textId="77777777" w:rsidR="0072008E" w:rsidRPr="00944AFF" w:rsidRDefault="00000000">
      <w:pPr>
        <w:rPr>
          <w:sz w:val="20"/>
          <w:szCs w:val="20"/>
        </w:rPr>
      </w:pPr>
      <w:r w:rsidRPr="00944AFF">
        <w:rPr>
          <w:sz w:val="20"/>
          <w:szCs w:val="20"/>
        </w:rPr>
        <w:t>- Balance Index × Problem Solving: r = -0.61, p &lt; 0.001</w:t>
      </w:r>
    </w:p>
    <w:p w14:paraId="71047DE6" w14:textId="02EC1887" w:rsidR="0072008E" w:rsidRPr="00944AFF" w:rsidRDefault="00000000">
      <w:pPr>
        <w:rPr>
          <w:rFonts w:eastAsia="맑은 고딕"/>
          <w:sz w:val="20"/>
          <w:szCs w:val="20"/>
          <w:lang w:eastAsia="ko-KR"/>
        </w:rPr>
      </w:pPr>
      <w:r w:rsidRPr="00944AFF">
        <w:rPr>
          <w:sz w:val="20"/>
          <w:szCs w:val="20"/>
        </w:rPr>
        <w:t>B. Cross-Domain Skill Correlations:</w:t>
      </w:r>
    </w:p>
    <w:p w14:paraId="545ECB2D" w14:textId="77777777" w:rsidR="0072008E" w:rsidRPr="00944AFF" w:rsidRDefault="00000000">
      <w:pPr>
        <w:rPr>
          <w:sz w:val="20"/>
          <w:szCs w:val="20"/>
        </w:rPr>
      </w:pPr>
      <w:r w:rsidRPr="00944AFF">
        <w:rPr>
          <w:sz w:val="20"/>
          <w:szCs w:val="20"/>
        </w:rPr>
        <w:t>- Balanced countries (BI &lt; 0.10, n=18): Numeracy-Literacy r = 0.82</w:t>
      </w:r>
    </w:p>
    <w:p w14:paraId="53A56978" w14:textId="77777777" w:rsidR="0072008E" w:rsidRPr="00944AFF" w:rsidRDefault="00000000">
      <w:pPr>
        <w:rPr>
          <w:sz w:val="20"/>
          <w:szCs w:val="20"/>
        </w:rPr>
      </w:pPr>
      <w:r w:rsidRPr="00944AFF">
        <w:rPr>
          <w:sz w:val="20"/>
          <w:szCs w:val="20"/>
        </w:rPr>
        <w:t>- Imbalanced countries (BI ≥ 0.10, n=13): Numeracy-Literacy r = 0.61</w:t>
      </w:r>
    </w:p>
    <w:p w14:paraId="0BCBFE8F" w14:textId="77777777" w:rsidR="0072008E" w:rsidRPr="00944AFF" w:rsidRDefault="00000000">
      <w:pPr>
        <w:rPr>
          <w:sz w:val="20"/>
          <w:szCs w:val="20"/>
        </w:rPr>
      </w:pPr>
      <w:r w:rsidRPr="00944AFF">
        <w:rPr>
          <w:sz w:val="20"/>
          <w:szCs w:val="20"/>
        </w:rPr>
        <w:t>- Difference: Δr = 0.21 (Fisher's z = 2.34, p = 0.019)</w:t>
      </w:r>
    </w:p>
    <w:p w14:paraId="65D1E103" w14:textId="0467DFBE" w:rsidR="0072008E" w:rsidRPr="00944AFF" w:rsidRDefault="00000000">
      <w:pPr>
        <w:rPr>
          <w:rFonts w:eastAsia="맑은 고딕"/>
          <w:sz w:val="20"/>
          <w:szCs w:val="20"/>
          <w:lang w:eastAsia="ko-KR"/>
        </w:rPr>
      </w:pPr>
      <w:r w:rsidRPr="00944AFF">
        <w:rPr>
          <w:sz w:val="20"/>
          <w:szCs w:val="20"/>
        </w:rPr>
        <w:t>C. Interpretation:</w:t>
      </w:r>
    </w:p>
    <w:p w14:paraId="3FB212EC" w14:textId="77777777" w:rsidR="0072008E" w:rsidRPr="00944AFF" w:rsidRDefault="00000000">
      <w:pPr>
        <w:rPr>
          <w:sz w:val="20"/>
          <w:szCs w:val="20"/>
        </w:rPr>
      </w:pPr>
      <w:r w:rsidRPr="00944AFF">
        <w:rPr>
          <w:sz w:val="20"/>
          <w:szCs w:val="20"/>
        </w:rPr>
        <w:t>Educational balance correlates with actual skill proficiency beyond credential completion. Balanced countries exhibit:</w:t>
      </w:r>
    </w:p>
    <w:p w14:paraId="2D8CB19D" w14:textId="77777777" w:rsidR="0072008E" w:rsidRPr="00944AFF" w:rsidRDefault="00000000">
      <w:pPr>
        <w:rPr>
          <w:sz w:val="20"/>
          <w:szCs w:val="20"/>
        </w:rPr>
      </w:pPr>
      <w:r w:rsidRPr="00944AFF">
        <w:rPr>
          <w:sz w:val="20"/>
          <w:szCs w:val="20"/>
        </w:rPr>
        <w:t>1. Higher absolute skill levels (both numeracy and literacy)</w:t>
      </w:r>
    </w:p>
    <w:p w14:paraId="0986B1A0" w14:textId="77777777" w:rsidR="0072008E" w:rsidRPr="00944AFF" w:rsidRDefault="00000000">
      <w:pPr>
        <w:rPr>
          <w:sz w:val="20"/>
          <w:szCs w:val="20"/>
        </w:rPr>
      </w:pPr>
      <w:r w:rsidRPr="00944AFF">
        <w:rPr>
          <w:sz w:val="20"/>
          <w:szCs w:val="20"/>
        </w:rPr>
        <w:t>2. Higher cross-domain skill correlations (r = 0.82 vs 0.61), suggesting quantitative balance correlates with actual competency integration</w:t>
      </w:r>
    </w:p>
    <w:p w14:paraId="0F58F595" w14:textId="77777777" w:rsidR="0072008E" w:rsidRPr="000C1D2D" w:rsidRDefault="00000000">
      <w:pPr>
        <w:rPr>
          <w:sz w:val="20"/>
          <w:szCs w:val="20"/>
        </w:rPr>
      </w:pPr>
      <w:r w:rsidRPr="000C1D2D">
        <w:rPr>
          <w:sz w:val="20"/>
          <w:szCs w:val="20"/>
        </w:rPr>
        <w:t>3. Better problem-solving skills</w:t>
      </w:r>
    </w:p>
    <w:p w14:paraId="27DA1FA2" w14:textId="3A815325" w:rsidR="00C25C7B" w:rsidRPr="00C25C7B" w:rsidRDefault="00000000" w:rsidP="00C25C7B">
      <w:pPr>
        <w:spacing w:before="120" w:after="120"/>
        <w:rPr>
          <w:rFonts w:eastAsia="맑은 고딕"/>
          <w:sz w:val="20"/>
          <w:szCs w:val="20"/>
          <w:lang w:eastAsia="ko-KR"/>
        </w:rPr>
      </w:pPr>
      <w:r w:rsidRPr="00220382">
        <w:rPr>
          <w:i/>
          <w:sz w:val="20"/>
          <w:szCs w:val="20"/>
        </w:rPr>
        <w:t xml:space="preserve">Note: Robustness check using OECD Survey of Adult Skills (PIAAC) direct cognitive assessments. PIAAC provides internationally comparable measures of adult competencies independent of educational credentials, addressing potential concern that Balance Index-employment relationship reflects credential signalling rather than actual skill development. Negative associations between Balance Index and all three PIAAC domains (numeracy, literacy, problem solving) provide mechanistic validation: educational balance correlates with competency development. Particularly notable is higher cross-domain skill correlation in balanced countries (numeracy-literacy: r = 0.82 vs r = 0.61 in imbalanced countries, p = 0.019), suggesting quantitative balance fosters actual skill integration. PIAAC scores range 0-500 (mean=250, SD=50). Data from PIAAC 2012-2017 rounds covering 31 countries with </w:t>
      </w:r>
      <w:r w:rsidRPr="00220382">
        <w:rPr>
          <w:i/>
          <w:sz w:val="20"/>
          <w:szCs w:val="20"/>
        </w:rPr>
        <w:lastRenderedPageBreak/>
        <w:t xml:space="preserve">overlapping Balance Index data. This validates the core mechanism: countries achieving STEM-HSS balance produce graduates with more integrated, cross-domain competencies essential for AI-era </w:t>
      </w:r>
      <w:proofErr w:type="spellStart"/>
      <w:r w:rsidRPr="00220382">
        <w:rPr>
          <w:i/>
          <w:sz w:val="20"/>
          <w:szCs w:val="20"/>
        </w:rPr>
        <w:t>labour</w:t>
      </w:r>
      <w:proofErr w:type="spellEnd"/>
      <w:r w:rsidRPr="00220382">
        <w:rPr>
          <w:i/>
          <w:sz w:val="20"/>
          <w:szCs w:val="20"/>
        </w:rPr>
        <w:t xml:space="preserve"> markets.</w:t>
      </w:r>
    </w:p>
    <w:p w14:paraId="40EAEF01" w14:textId="7C6467D3" w:rsidR="00C25C7B" w:rsidRDefault="00C25C7B" w:rsidP="00091892">
      <w:pPr>
        <w:pStyle w:val="1"/>
        <w:jc w:val="center"/>
        <w:rPr>
          <w:rFonts w:ascii="Arial" w:eastAsia="맑은 고딕" w:hAnsi="Arial" w:cs="Arial"/>
          <w:sz w:val="22"/>
          <w:szCs w:val="22"/>
          <w:lang w:eastAsia="ko-KR"/>
        </w:rPr>
      </w:pPr>
      <w:r w:rsidRPr="00C25C7B">
        <w:rPr>
          <w:rFonts w:ascii="Arial" w:hAnsi="Arial" w:cs="Arial"/>
          <w:sz w:val="22"/>
          <w:szCs w:val="22"/>
        </w:rPr>
        <w:t>Supplementary Table S9. Field 04 Sensitivity Analysis - Country-Level Comparison</w:t>
      </w:r>
    </w:p>
    <w:p w14:paraId="1E78F0C2" w14:textId="77777777" w:rsidR="00C25C7B" w:rsidRPr="006C60C0" w:rsidRDefault="00C25C7B" w:rsidP="00C25C7B">
      <w:pPr>
        <w:rPr>
          <w:rFonts w:eastAsia="맑은 고딕"/>
          <w:sz w:val="20"/>
          <w:szCs w:val="20"/>
          <w:lang w:eastAsia="ko-KR"/>
        </w:rPr>
      </w:pPr>
    </w:p>
    <w:p w14:paraId="73B79830" w14:textId="77777777" w:rsidR="00C25C7B" w:rsidRPr="006C60C0" w:rsidRDefault="00C25C7B" w:rsidP="00C25C7B">
      <w:pPr>
        <w:pStyle w:val="31"/>
        <w:spacing w:before="0" w:line="480" w:lineRule="auto"/>
        <w:jc w:val="center"/>
        <w:rPr>
          <w:b w:val="0"/>
          <w:bCs w:val="0"/>
          <w:sz w:val="20"/>
          <w:szCs w:val="20"/>
        </w:rPr>
      </w:pPr>
      <w:r w:rsidRPr="006C60C0">
        <w:rPr>
          <w:rFonts w:ascii="Times New Roman" w:eastAsia="Times New Roman" w:hAnsi="Times New Roman"/>
          <w:b w:val="0"/>
          <w:bCs w:val="0"/>
          <w:sz w:val="20"/>
          <w:szCs w:val="20"/>
        </w:rPr>
        <w:t>Complete 39-country analysis showing robustness to Field 04 classification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671"/>
        <w:gridCol w:w="835"/>
        <w:gridCol w:w="678"/>
        <w:gridCol w:w="901"/>
        <w:gridCol w:w="715"/>
        <w:gridCol w:w="793"/>
        <w:gridCol w:w="816"/>
        <w:gridCol w:w="731"/>
        <w:gridCol w:w="1150"/>
        <w:gridCol w:w="883"/>
        <w:gridCol w:w="1177"/>
      </w:tblGrid>
      <w:tr w:rsidR="00C25C7B" w:rsidRPr="00C25C7B" w14:paraId="4A3DD352" w14:textId="77777777" w:rsidTr="00C25C7B">
        <w:tc>
          <w:tcPr>
            <w:tcW w:w="851" w:type="dxa"/>
          </w:tcPr>
          <w:p w14:paraId="3A1E6E69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5C7B">
              <w:rPr>
                <w:rFonts w:ascii="Arial" w:hAnsi="Arial" w:cs="Arial"/>
                <w:b/>
                <w:sz w:val="16"/>
                <w:szCs w:val="16"/>
              </w:rPr>
              <w:t>Rank</w:t>
            </w:r>
          </w:p>
        </w:tc>
        <w:tc>
          <w:tcPr>
            <w:tcW w:w="851" w:type="dxa"/>
          </w:tcPr>
          <w:p w14:paraId="3C7E847E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5C7B">
              <w:rPr>
                <w:rFonts w:ascii="Arial" w:hAnsi="Arial" w:cs="Arial"/>
                <w:b/>
                <w:sz w:val="16"/>
                <w:szCs w:val="16"/>
              </w:rPr>
              <w:t>Country</w:t>
            </w:r>
          </w:p>
        </w:tc>
        <w:tc>
          <w:tcPr>
            <w:tcW w:w="851" w:type="dxa"/>
          </w:tcPr>
          <w:p w14:paraId="5CADA126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5C7B">
              <w:rPr>
                <w:rFonts w:ascii="Arial" w:hAnsi="Arial" w:cs="Arial"/>
                <w:b/>
                <w:sz w:val="16"/>
                <w:szCs w:val="16"/>
              </w:rPr>
              <w:t>Year</w:t>
            </w:r>
          </w:p>
        </w:tc>
        <w:tc>
          <w:tcPr>
            <w:tcW w:w="851" w:type="dxa"/>
          </w:tcPr>
          <w:p w14:paraId="0C0C24AC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5C7B">
              <w:rPr>
                <w:rFonts w:ascii="Arial" w:hAnsi="Arial" w:cs="Arial"/>
                <w:b/>
                <w:sz w:val="16"/>
                <w:szCs w:val="16"/>
              </w:rPr>
              <w:t>BI (original)</w:t>
            </w:r>
          </w:p>
        </w:tc>
        <w:tc>
          <w:tcPr>
            <w:tcW w:w="851" w:type="dxa"/>
          </w:tcPr>
          <w:p w14:paraId="48E7833F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5C7B">
              <w:rPr>
                <w:rFonts w:ascii="Arial" w:hAnsi="Arial" w:cs="Arial"/>
                <w:b/>
                <w:sz w:val="16"/>
                <w:szCs w:val="16"/>
              </w:rPr>
              <w:t>BI* (no F04)</w:t>
            </w:r>
          </w:p>
        </w:tc>
        <w:tc>
          <w:tcPr>
            <w:tcW w:w="851" w:type="dxa"/>
          </w:tcPr>
          <w:p w14:paraId="74A2DA88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5C7B">
              <w:rPr>
                <w:rFonts w:ascii="Arial" w:hAnsi="Arial" w:cs="Arial"/>
                <w:b/>
                <w:sz w:val="16"/>
                <w:szCs w:val="16"/>
              </w:rPr>
              <w:t>Δ(BI*-BI)</w:t>
            </w:r>
          </w:p>
        </w:tc>
        <w:tc>
          <w:tcPr>
            <w:tcW w:w="851" w:type="dxa"/>
          </w:tcPr>
          <w:p w14:paraId="26A67AA9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5C7B">
              <w:rPr>
                <w:rFonts w:ascii="Arial" w:hAnsi="Arial" w:cs="Arial"/>
                <w:b/>
                <w:sz w:val="16"/>
                <w:szCs w:val="16"/>
              </w:rPr>
              <w:t>STEM%</w:t>
            </w:r>
          </w:p>
        </w:tc>
        <w:tc>
          <w:tcPr>
            <w:tcW w:w="851" w:type="dxa"/>
          </w:tcPr>
          <w:p w14:paraId="5BBC648F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5C7B">
              <w:rPr>
                <w:rFonts w:ascii="Arial" w:hAnsi="Arial" w:cs="Arial"/>
                <w:b/>
                <w:sz w:val="16"/>
                <w:szCs w:val="16"/>
              </w:rPr>
              <w:t>HSS%</w:t>
            </w:r>
          </w:p>
        </w:tc>
        <w:tc>
          <w:tcPr>
            <w:tcW w:w="851" w:type="dxa"/>
          </w:tcPr>
          <w:p w14:paraId="656AA082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5C7B">
              <w:rPr>
                <w:rFonts w:ascii="Arial" w:hAnsi="Arial" w:cs="Arial"/>
                <w:b/>
                <w:sz w:val="16"/>
                <w:szCs w:val="16"/>
              </w:rPr>
              <w:t>HSS_no04%</w:t>
            </w:r>
          </w:p>
        </w:tc>
        <w:tc>
          <w:tcPr>
            <w:tcW w:w="851" w:type="dxa"/>
          </w:tcPr>
          <w:p w14:paraId="469C7DE8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5C7B">
              <w:rPr>
                <w:rFonts w:ascii="Arial" w:hAnsi="Arial" w:cs="Arial"/>
                <w:b/>
                <w:sz w:val="16"/>
                <w:szCs w:val="16"/>
              </w:rPr>
              <w:t>F04% (implied)</w:t>
            </w:r>
          </w:p>
        </w:tc>
        <w:tc>
          <w:tcPr>
            <w:tcW w:w="851" w:type="dxa"/>
          </w:tcPr>
          <w:p w14:paraId="7C970F95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5C7B">
              <w:rPr>
                <w:rFonts w:ascii="Arial" w:hAnsi="Arial" w:cs="Arial"/>
                <w:b/>
                <w:sz w:val="16"/>
                <w:szCs w:val="16"/>
              </w:rPr>
              <w:t>Employment Rate (%)</w:t>
            </w:r>
          </w:p>
        </w:tc>
      </w:tr>
      <w:tr w:rsidR="00C25C7B" w:rsidRPr="00C25C7B" w14:paraId="7A82DB81" w14:textId="77777777" w:rsidTr="00C25C7B">
        <w:tc>
          <w:tcPr>
            <w:tcW w:w="851" w:type="dxa"/>
          </w:tcPr>
          <w:p w14:paraId="40E0C4EF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14:paraId="09EFDDFE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TUR</w:t>
            </w:r>
          </w:p>
        </w:tc>
        <w:tc>
          <w:tcPr>
            <w:tcW w:w="851" w:type="dxa"/>
          </w:tcPr>
          <w:p w14:paraId="52241298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2023</w:t>
            </w:r>
          </w:p>
        </w:tc>
        <w:tc>
          <w:tcPr>
            <w:tcW w:w="851" w:type="dxa"/>
          </w:tcPr>
          <w:p w14:paraId="4CEA2955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0.043</w:t>
            </w:r>
          </w:p>
        </w:tc>
        <w:tc>
          <w:tcPr>
            <w:tcW w:w="851" w:type="dxa"/>
          </w:tcPr>
          <w:p w14:paraId="4E409318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0.085</w:t>
            </w:r>
          </w:p>
        </w:tc>
        <w:tc>
          <w:tcPr>
            <w:tcW w:w="851" w:type="dxa"/>
          </w:tcPr>
          <w:p w14:paraId="1E57EB2B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+0.042</w:t>
            </w:r>
          </w:p>
        </w:tc>
        <w:tc>
          <w:tcPr>
            <w:tcW w:w="851" w:type="dxa"/>
          </w:tcPr>
          <w:p w14:paraId="2DE5963B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15.2</w:t>
            </w:r>
          </w:p>
        </w:tc>
        <w:tc>
          <w:tcPr>
            <w:tcW w:w="851" w:type="dxa"/>
          </w:tcPr>
          <w:p w14:paraId="5BC12575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19.5</w:t>
            </w:r>
          </w:p>
        </w:tc>
        <w:tc>
          <w:tcPr>
            <w:tcW w:w="851" w:type="dxa"/>
          </w:tcPr>
          <w:p w14:paraId="1BC6D30C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10.9</w:t>
            </w:r>
          </w:p>
        </w:tc>
        <w:tc>
          <w:tcPr>
            <w:tcW w:w="851" w:type="dxa"/>
          </w:tcPr>
          <w:p w14:paraId="359B2929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8.6</w:t>
            </w:r>
          </w:p>
        </w:tc>
        <w:tc>
          <w:tcPr>
            <w:tcW w:w="851" w:type="dxa"/>
          </w:tcPr>
          <w:p w14:paraId="1C86CD68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12.4</w:t>
            </w:r>
          </w:p>
        </w:tc>
      </w:tr>
      <w:tr w:rsidR="00C25C7B" w:rsidRPr="00C25C7B" w14:paraId="32F86A92" w14:textId="77777777" w:rsidTr="00C25C7B">
        <w:tc>
          <w:tcPr>
            <w:tcW w:w="851" w:type="dxa"/>
          </w:tcPr>
          <w:p w14:paraId="092BE412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14:paraId="73D931EB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ZAF</w:t>
            </w:r>
          </w:p>
        </w:tc>
        <w:tc>
          <w:tcPr>
            <w:tcW w:w="851" w:type="dxa"/>
          </w:tcPr>
          <w:p w14:paraId="6E5D0B17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2022</w:t>
            </w:r>
          </w:p>
        </w:tc>
        <w:tc>
          <w:tcPr>
            <w:tcW w:w="851" w:type="dxa"/>
          </w:tcPr>
          <w:p w14:paraId="027F61FA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0.068</w:t>
            </w:r>
          </w:p>
        </w:tc>
        <w:tc>
          <w:tcPr>
            <w:tcW w:w="851" w:type="dxa"/>
          </w:tcPr>
          <w:p w14:paraId="6BDE6798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0.121</w:t>
            </w:r>
          </w:p>
        </w:tc>
        <w:tc>
          <w:tcPr>
            <w:tcW w:w="851" w:type="dxa"/>
          </w:tcPr>
          <w:p w14:paraId="4E391FC4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+0.053</w:t>
            </w:r>
          </w:p>
        </w:tc>
        <w:tc>
          <w:tcPr>
            <w:tcW w:w="851" w:type="dxa"/>
          </w:tcPr>
          <w:p w14:paraId="00848231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12.3</w:t>
            </w:r>
          </w:p>
        </w:tc>
        <w:tc>
          <w:tcPr>
            <w:tcW w:w="851" w:type="dxa"/>
          </w:tcPr>
          <w:p w14:paraId="7683390F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18.6</w:t>
            </w:r>
          </w:p>
        </w:tc>
        <w:tc>
          <w:tcPr>
            <w:tcW w:w="851" w:type="dxa"/>
          </w:tcPr>
          <w:p w14:paraId="2330FB8C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10.2</w:t>
            </w:r>
          </w:p>
        </w:tc>
        <w:tc>
          <w:tcPr>
            <w:tcW w:w="851" w:type="dxa"/>
          </w:tcPr>
          <w:p w14:paraId="292EFC0F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8.4</w:t>
            </w:r>
          </w:p>
        </w:tc>
        <w:tc>
          <w:tcPr>
            <w:tcW w:w="851" w:type="dxa"/>
          </w:tcPr>
          <w:p w14:paraId="0A8888E5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3.5</w:t>
            </w:r>
          </w:p>
        </w:tc>
      </w:tr>
      <w:tr w:rsidR="00C25C7B" w:rsidRPr="00C25C7B" w14:paraId="544D35CD" w14:textId="77777777" w:rsidTr="00C25C7B">
        <w:tc>
          <w:tcPr>
            <w:tcW w:w="851" w:type="dxa"/>
          </w:tcPr>
          <w:p w14:paraId="7F1D3169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14:paraId="1DFD8933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CRI</w:t>
            </w:r>
          </w:p>
        </w:tc>
        <w:tc>
          <w:tcPr>
            <w:tcW w:w="851" w:type="dxa"/>
          </w:tcPr>
          <w:p w14:paraId="22852D57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2023</w:t>
            </w:r>
          </w:p>
        </w:tc>
        <w:tc>
          <w:tcPr>
            <w:tcW w:w="851" w:type="dxa"/>
          </w:tcPr>
          <w:p w14:paraId="6A2924D7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0.087</w:t>
            </w:r>
          </w:p>
        </w:tc>
        <w:tc>
          <w:tcPr>
            <w:tcW w:w="851" w:type="dxa"/>
          </w:tcPr>
          <w:p w14:paraId="47773BD3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0.155</w:t>
            </w:r>
          </w:p>
        </w:tc>
        <w:tc>
          <w:tcPr>
            <w:tcW w:w="851" w:type="dxa"/>
          </w:tcPr>
          <w:p w14:paraId="443EE0D3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+0.068</w:t>
            </w:r>
          </w:p>
        </w:tc>
        <w:tc>
          <w:tcPr>
            <w:tcW w:w="851" w:type="dxa"/>
          </w:tcPr>
          <w:p w14:paraId="3B43C9F5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14.8</w:t>
            </w:r>
          </w:p>
        </w:tc>
        <w:tc>
          <w:tcPr>
            <w:tcW w:w="851" w:type="dxa"/>
          </w:tcPr>
          <w:p w14:paraId="32A78489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22.2</w:t>
            </w:r>
          </w:p>
        </w:tc>
        <w:tc>
          <w:tcPr>
            <w:tcW w:w="851" w:type="dxa"/>
          </w:tcPr>
          <w:p w14:paraId="5F944F03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12.5</w:t>
            </w:r>
          </w:p>
        </w:tc>
        <w:tc>
          <w:tcPr>
            <w:tcW w:w="851" w:type="dxa"/>
          </w:tcPr>
          <w:p w14:paraId="57A81EB9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9.7</w:t>
            </w:r>
          </w:p>
        </w:tc>
        <w:tc>
          <w:tcPr>
            <w:tcW w:w="851" w:type="dxa"/>
          </w:tcPr>
          <w:p w14:paraId="67AF89FA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26.4</w:t>
            </w:r>
          </w:p>
        </w:tc>
      </w:tr>
      <w:tr w:rsidR="00C25C7B" w:rsidRPr="00C25C7B" w14:paraId="140F9FCD" w14:textId="77777777" w:rsidTr="00C25C7B">
        <w:tc>
          <w:tcPr>
            <w:tcW w:w="851" w:type="dxa"/>
          </w:tcPr>
          <w:p w14:paraId="3115EE96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14:paraId="316EC6A9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ARG</w:t>
            </w:r>
          </w:p>
        </w:tc>
        <w:tc>
          <w:tcPr>
            <w:tcW w:w="851" w:type="dxa"/>
          </w:tcPr>
          <w:p w14:paraId="01C816E4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2018</w:t>
            </w:r>
          </w:p>
        </w:tc>
        <w:tc>
          <w:tcPr>
            <w:tcW w:w="851" w:type="dxa"/>
          </w:tcPr>
          <w:p w14:paraId="7422E5F7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0.089</w:t>
            </w:r>
          </w:p>
        </w:tc>
        <w:tc>
          <w:tcPr>
            <w:tcW w:w="851" w:type="dxa"/>
          </w:tcPr>
          <w:p w14:paraId="79DD3D53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0.110</w:t>
            </w:r>
          </w:p>
        </w:tc>
        <w:tc>
          <w:tcPr>
            <w:tcW w:w="851" w:type="dxa"/>
          </w:tcPr>
          <w:p w14:paraId="37868F04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+0.021</w:t>
            </w:r>
          </w:p>
        </w:tc>
        <w:tc>
          <w:tcPr>
            <w:tcW w:w="851" w:type="dxa"/>
          </w:tcPr>
          <w:p w14:paraId="40295BA7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18.4</w:t>
            </w:r>
          </w:p>
        </w:tc>
        <w:tc>
          <w:tcPr>
            <w:tcW w:w="851" w:type="dxa"/>
          </w:tcPr>
          <w:p w14:paraId="0DADEF49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27.3</w:t>
            </w:r>
          </w:p>
        </w:tc>
        <w:tc>
          <w:tcPr>
            <w:tcW w:w="851" w:type="dxa"/>
          </w:tcPr>
          <w:p w14:paraId="64C18049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16.3</w:t>
            </w:r>
          </w:p>
        </w:tc>
        <w:tc>
          <w:tcPr>
            <w:tcW w:w="851" w:type="dxa"/>
          </w:tcPr>
          <w:p w14:paraId="6E635645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11.0</w:t>
            </w:r>
          </w:p>
        </w:tc>
        <w:tc>
          <w:tcPr>
            <w:tcW w:w="851" w:type="dxa"/>
          </w:tcPr>
          <w:p w14:paraId="73F18887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31.9</w:t>
            </w:r>
          </w:p>
        </w:tc>
      </w:tr>
      <w:tr w:rsidR="00C25C7B" w:rsidRPr="00C25C7B" w14:paraId="33A279FB" w14:textId="77777777" w:rsidTr="00C25C7B">
        <w:tc>
          <w:tcPr>
            <w:tcW w:w="851" w:type="dxa"/>
          </w:tcPr>
          <w:p w14:paraId="36723F95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14:paraId="57FE153D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BRA</w:t>
            </w:r>
          </w:p>
        </w:tc>
        <w:tc>
          <w:tcPr>
            <w:tcW w:w="851" w:type="dxa"/>
          </w:tcPr>
          <w:p w14:paraId="4981A465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2022</w:t>
            </w:r>
          </w:p>
        </w:tc>
        <w:tc>
          <w:tcPr>
            <w:tcW w:w="851" w:type="dxa"/>
          </w:tcPr>
          <w:p w14:paraId="0D8C8B5D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0.103</w:t>
            </w:r>
          </w:p>
        </w:tc>
        <w:tc>
          <w:tcPr>
            <w:tcW w:w="851" w:type="dxa"/>
          </w:tcPr>
          <w:p w14:paraId="63CB2C00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0.165</w:t>
            </w:r>
          </w:p>
        </w:tc>
        <w:tc>
          <w:tcPr>
            <w:tcW w:w="851" w:type="dxa"/>
          </w:tcPr>
          <w:p w14:paraId="0463E534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+0.062</w:t>
            </w:r>
          </w:p>
        </w:tc>
        <w:tc>
          <w:tcPr>
            <w:tcW w:w="851" w:type="dxa"/>
          </w:tcPr>
          <w:p w14:paraId="075CB045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13.7</w:t>
            </w:r>
          </w:p>
        </w:tc>
        <w:tc>
          <w:tcPr>
            <w:tcW w:w="851" w:type="dxa"/>
          </w:tcPr>
          <w:p w14:paraId="09E2F946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23.4</w:t>
            </w:r>
          </w:p>
        </w:tc>
        <w:tc>
          <w:tcPr>
            <w:tcW w:w="851" w:type="dxa"/>
          </w:tcPr>
          <w:p w14:paraId="63819A5D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11.2</w:t>
            </w:r>
          </w:p>
        </w:tc>
        <w:tc>
          <w:tcPr>
            <w:tcW w:w="851" w:type="dxa"/>
          </w:tcPr>
          <w:p w14:paraId="7E0BDADE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12.2</w:t>
            </w:r>
          </w:p>
        </w:tc>
        <w:tc>
          <w:tcPr>
            <w:tcW w:w="851" w:type="dxa"/>
          </w:tcPr>
          <w:p w14:paraId="27D864DF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19.1</w:t>
            </w:r>
          </w:p>
        </w:tc>
      </w:tr>
      <w:tr w:rsidR="00C25C7B" w:rsidRPr="00C25C7B" w14:paraId="2FF71A73" w14:textId="77777777" w:rsidTr="00C25C7B">
        <w:tc>
          <w:tcPr>
            <w:tcW w:w="851" w:type="dxa"/>
          </w:tcPr>
          <w:p w14:paraId="7B2E6A25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14:paraId="3EAB1716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GBR</w:t>
            </w:r>
          </w:p>
        </w:tc>
        <w:tc>
          <w:tcPr>
            <w:tcW w:w="851" w:type="dxa"/>
          </w:tcPr>
          <w:p w14:paraId="44A17465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2023</w:t>
            </w:r>
          </w:p>
        </w:tc>
        <w:tc>
          <w:tcPr>
            <w:tcW w:w="851" w:type="dxa"/>
          </w:tcPr>
          <w:p w14:paraId="00FB1286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0.108</w:t>
            </w:r>
          </w:p>
        </w:tc>
        <w:tc>
          <w:tcPr>
            <w:tcW w:w="851" w:type="dxa"/>
          </w:tcPr>
          <w:p w14:paraId="3B024B43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0.130</w:t>
            </w:r>
          </w:p>
        </w:tc>
        <w:tc>
          <w:tcPr>
            <w:tcW w:w="851" w:type="dxa"/>
          </w:tcPr>
          <w:p w14:paraId="620E261A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+0.022</w:t>
            </w:r>
          </w:p>
        </w:tc>
        <w:tc>
          <w:tcPr>
            <w:tcW w:w="851" w:type="dxa"/>
          </w:tcPr>
          <w:p w14:paraId="53D893CD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20.5</w:t>
            </w:r>
          </w:p>
        </w:tc>
        <w:tc>
          <w:tcPr>
            <w:tcW w:w="851" w:type="dxa"/>
          </w:tcPr>
          <w:p w14:paraId="36AB0FF1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31.3</w:t>
            </w:r>
          </w:p>
        </w:tc>
        <w:tc>
          <w:tcPr>
            <w:tcW w:w="851" w:type="dxa"/>
          </w:tcPr>
          <w:p w14:paraId="5B8F5CAD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18.4</w:t>
            </w:r>
          </w:p>
        </w:tc>
        <w:tc>
          <w:tcPr>
            <w:tcW w:w="851" w:type="dxa"/>
          </w:tcPr>
          <w:p w14:paraId="25E347AB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12.9</w:t>
            </w:r>
          </w:p>
        </w:tc>
        <w:tc>
          <w:tcPr>
            <w:tcW w:w="851" w:type="dxa"/>
          </w:tcPr>
          <w:p w14:paraId="1B413767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10.7</w:t>
            </w:r>
          </w:p>
        </w:tc>
      </w:tr>
      <w:tr w:rsidR="00C25C7B" w:rsidRPr="00C25C7B" w14:paraId="2F9B17DD" w14:textId="77777777" w:rsidTr="00C25C7B">
        <w:tc>
          <w:tcPr>
            <w:tcW w:w="851" w:type="dxa"/>
          </w:tcPr>
          <w:p w14:paraId="35BE71D0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14:paraId="66210FB4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AUS</w:t>
            </w:r>
          </w:p>
        </w:tc>
        <w:tc>
          <w:tcPr>
            <w:tcW w:w="851" w:type="dxa"/>
          </w:tcPr>
          <w:p w14:paraId="1D644FBF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2022</w:t>
            </w:r>
          </w:p>
        </w:tc>
        <w:tc>
          <w:tcPr>
            <w:tcW w:w="851" w:type="dxa"/>
          </w:tcPr>
          <w:p w14:paraId="2C5426AF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0.111</w:t>
            </w:r>
          </w:p>
        </w:tc>
        <w:tc>
          <w:tcPr>
            <w:tcW w:w="851" w:type="dxa"/>
          </w:tcPr>
          <w:p w14:paraId="335CC850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0.159</w:t>
            </w:r>
          </w:p>
        </w:tc>
        <w:tc>
          <w:tcPr>
            <w:tcW w:w="851" w:type="dxa"/>
          </w:tcPr>
          <w:p w14:paraId="097D7C82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+0.048</w:t>
            </w:r>
          </w:p>
        </w:tc>
        <w:tc>
          <w:tcPr>
            <w:tcW w:w="851" w:type="dxa"/>
          </w:tcPr>
          <w:p w14:paraId="2E1E39BB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17.8</w:t>
            </w:r>
          </w:p>
        </w:tc>
        <w:tc>
          <w:tcPr>
            <w:tcW w:w="851" w:type="dxa"/>
          </w:tcPr>
          <w:p w14:paraId="58997EBE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28.9</w:t>
            </w:r>
          </w:p>
        </w:tc>
        <w:tc>
          <w:tcPr>
            <w:tcW w:w="851" w:type="dxa"/>
          </w:tcPr>
          <w:p w14:paraId="13A027A0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15.6</w:t>
            </w:r>
          </w:p>
        </w:tc>
        <w:tc>
          <w:tcPr>
            <w:tcW w:w="851" w:type="dxa"/>
          </w:tcPr>
          <w:p w14:paraId="021CEE7C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13.3</w:t>
            </w:r>
          </w:p>
        </w:tc>
        <w:tc>
          <w:tcPr>
            <w:tcW w:w="851" w:type="dxa"/>
          </w:tcPr>
          <w:p w14:paraId="2AF5B7DB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13.2</w:t>
            </w:r>
          </w:p>
        </w:tc>
      </w:tr>
      <w:tr w:rsidR="00C25C7B" w:rsidRPr="00C25C7B" w14:paraId="53629472" w14:textId="77777777" w:rsidTr="00C25C7B">
        <w:tc>
          <w:tcPr>
            <w:tcW w:w="851" w:type="dxa"/>
          </w:tcPr>
          <w:p w14:paraId="6BEF58D1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14:paraId="582F3A78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NLD</w:t>
            </w:r>
          </w:p>
        </w:tc>
        <w:tc>
          <w:tcPr>
            <w:tcW w:w="851" w:type="dxa"/>
          </w:tcPr>
          <w:p w14:paraId="26E2E0D7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2022</w:t>
            </w:r>
          </w:p>
        </w:tc>
        <w:tc>
          <w:tcPr>
            <w:tcW w:w="851" w:type="dxa"/>
          </w:tcPr>
          <w:p w14:paraId="68D86A60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0.115</w:t>
            </w:r>
          </w:p>
        </w:tc>
        <w:tc>
          <w:tcPr>
            <w:tcW w:w="851" w:type="dxa"/>
          </w:tcPr>
          <w:p w14:paraId="5175CFA6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0.132</w:t>
            </w:r>
          </w:p>
        </w:tc>
        <w:tc>
          <w:tcPr>
            <w:tcW w:w="851" w:type="dxa"/>
          </w:tcPr>
          <w:p w14:paraId="2FABE6ED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+0.017</w:t>
            </w:r>
          </w:p>
        </w:tc>
        <w:tc>
          <w:tcPr>
            <w:tcW w:w="851" w:type="dxa"/>
          </w:tcPr>
          <w:p w14:paraId="70C6E0D8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22.1</w:t>
            </w:r>
          </w:p>
        </w:tc>
        <w:tc>
          <w:tcPr>
            <w:tcW w:w="851" w:type="dxa"/>
          </w:tcPr>
          <w:p w14:paraId="18ACBB01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33.6</w:t>
            </w:r>
          </w:p>
        </w:tc>
        <w:tc>
          <w:tcPr>
            <w:tcW w:w="851" w:type="dxa"/>
          </w:tcPr>
          <w:p w14:paraId="358EC4A5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20.4</w:t>
            </w:r>
          </w:p>
        </w:tc>
        <w:tc>
          <w:tcPr>
            <w:tcW w:w="851" w:type="dxa"/>
          </w:tcPr>
          <w:p w14:paraId="411AB905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13.2</w:t>
            </w:r>
          </w:p>
        </w:tc>
        <w:tc>
          <w:tcPr>
            <w:tcW w:w="851" w:type="dxa"/>
          </w:tcPr>
          <w:p w14:paraId="3938CECE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18.4</w:t>
            </w:r>
          </w:p>
        </w:tc>
      </w:tr>
      <w:tr w:rsidR="00C25C7B" w:rsidRPr="00C25C7B" w14:paraId="4993A5F1" w14:textId="77777777" w:rsidTr="00C25C7B">
        <w:tc>
          <w:tcPr>
            <w:tcW w:w="851" w:type="dxa"/>
          </w:tcPr>
          <w:p w14:paraId="07E5AA91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14:paraId="10CD254A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MEX</w:t>
            </w:r>
          </w:p>
        </w:tc>
        <w:tc>
          <w:tcPr>
            <w:tcW w:w="851" w:type="dxa"/>
          </w:tcPr>
          <w:p w14:paraId="291C4C98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2022</w:t>
            </w:r>
          </w:p>
        </w:tc>
        <w:tc>
          <w:tcPr>
            <w:tcW w:w="851" w:type="dxa"/>
          </w:tcPr>
          <w:p w14:paraId="3DB32C59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0.118</w:t>
            </w:r>
          </w:p>
        </w:tc>
        <w:tc>
          <w:tcPr>
            <w:tcW w:w="851" w:type="dxa"/>
          </w:tcPr>
          <w:p w14:paraId="1DB936F7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0.186</w:t>
            </w:r>
          </w:p>
        </w:tc>
        <w:tc>
          <w:tcPr>
            <w:tcW w:w="851" w:type="dxa"/>
          </w:tcPr>
          <w:p w14:paraId="657E5308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+0.068</w:t>
            </w:r>
          </w:p>
        </w:tc>
        <w:tc>
          <w:tcPr>
            <w:tcW w:w="851" w:type="dxa"/>
          </w:tcPr>
          <w:p w14:paraId="3A4447AD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15.2</w:t>
            </w:r>
          </w:p>
        </w:tc>
        <w:tc>
          <w:tcPr>
            <w:tcW w:w="851" w:type="dxa"/>
          </w:tcPr>
          <w:p w14:paraId="687E95A8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27.0</w:t>
            </w:r>
          </w:p>
        </w:tc>
        <w:tc>
          <w:tcPr>
            <w:tcW w:w="851" w:type="dxa"/>
          </w:tcPr>
          <w:p w14:paraId="5B4037C1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12.4</w:t>
            </w:r>
          </w:p>
        </w:tc>
        <w:tc>
          <w:tcPr>
            <w:tcW w:w="851" w:type="dxa"/>
          </w:tcPr>
          <w:p w14:paraId="49A7CC44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14.6</w:t>
            </w:r>
          </w:p>
        </w:tc>
        <w:tc>
          <w:tcPr>
            <w:tcW w:w="851" w:type="dxa"/>
          </w:tcPr>
          <w:p w14:paraId="45542EC9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2.8</w:t>
            </w:r>
          </w:p>
        </w:tc>
      </w:tr>
      <w:tr w:rsidR="00C25C7B" w:rsidRPr="00C25C7B" w14:paraId="5E378CC8" w14:textId="77777777" w:rsidTr="00C25C7B">
        <w:tc>
          <w:tcPr>
            <w:tcW w:w="851" w:type="dxa"/>
          </w:tcPr>
          <w:p w14:paraId="4051EEFC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14:paraId="224A0A9F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ISL</w:t>
            </w:r>
          </w:p>
        </w:tc>
        <w:tc>
          <w:tcPr>
            <w:tcW w:w="851" w:type="dxa"/>
          </w:tcPr>
          <w:p w14:paraId="0D863DC5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2022</w:t>
            </w:r>
          </w:p>
        </w:tc>
        <w:tc>
          <w:tcPr>
            <w:tcW w:w="851" w:type="dxa"/>
          </w:tcPr>
          <w:p w14:paraId="71FC7765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0.122</w:t>
            </w:r>
          </w:p>
        </w:tc>
        <w:tc>
          <w:tcPr>
            <w:tcW w:w="851" w:type="dxa"/>
          </w:tcPr>
          <w:p w14:paraId="7D7D4CCF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0.135</w:t>
            </w:r>
          </w:p>
        </w:tc>
        <w:tc>
          <w:tcPr>
            <w:tcW w:w="851" w:type="dxa"/>
          </w:tcPr>
          <w:p w14:paraId="4AF8896D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+0.013</w:t>
            </w:r>
          </w:p>
        </w:tc>
        <w:tc>
          <w:tcPr>
            <w:tcW w:w="851" w:type="dxa"/>
          </w:tcPr>
          <w:p w14:paraId="3BBCE78D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19.8</w:t>
            </w:r>
          </w:p>
        </w:tc>
        <w:tc>
          <w:tcPr>
            <w:tcW w:w="851" w:type="dxa"/>
          </w:tcPr>
          <w:p w14:paraId="590BD49A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32.0</w:t>
            </w:r>
          </w:p>
        </w:tc>
        <w:tc>
          <w:tcPr>
            <w:tcW w:w="851" w:type="dxa"/>
          </w:tcPr>
          <w:p w14:paraId="35E8039E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19.3</w:t>
            </w:r>
          </w:p>
        </w:tc>
        <w:tc>
          <w:tcPr>
            <w:tcW w:w="851" w:type="dxa"/>
          </w:tcPr>
          <w:p w14:paraId="20DF9EEA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12.7</w:t>
            </w:r>
          </w:p>
        </w:tc>
        <w:tc>
          <w:tcPr>
            <w:tcW w:w="851" w:type="dxa"/>
          </w:tcPr>
          <w:p w14:paraId="3DE03AAB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23.1</w:t>
            </w:r>
          </w:p>
        </w:tc>
      </w:tr>
      <w:tr w:rsidR="00C25C7B" w:rsidRPr="00C25C7B" w14:paraId="0C7BBA40" w14:textId="77777777" w:rsidTr="00C25C7B">
        <w:tc>
          <w:tcPr>
            <w:tcW w:w="851" w:type="dxa"/>
          </w:tcPr>
          <w:p w14:paraId="1420CC9F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14:paraId="49569BD2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USA</w:t>
            </w:r>
          </w:p>
        </w:tc>
        <w:tc>
          <w:tcPr>
            <w:tcW w:w="851" w:type="dxa"/>
          </w:tcPr>
          <w:p w14:paraId="1AA499A3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2023</w:t>
            </w:r>
          </w:p>
        </w:tc>
        <w:tc>
          <w:tcPr>
            <w:tcW w:w="851" w:type="dxa"/>
          </w:tcPr>
          <w:p w14:paraId="37A6CD98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0.131</w:t>
            </w:r>
          </w:p>
        </w:tc>
        <w:tc>
          <w:tcPr>
            <w:tcW w:w="851" w:type="dxa"/>
          </w:tcPr>
          <w:p w14:paraId="152A0FB8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0.185</w:t>
            </w:r>
          </w:p>
        </w:tc>
        <w:tc>
          <w:tcPr>
            <w:tcW w:w="851" w:type="dxa"/>
          </w:tcPr>
          <w:p w14:paraId="09A9D4F9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+0.054</w:t>
            </w:r>
          </w:p>
        </w:tc>
        <w:tc>
          <w:tcPr>
            <w:tcW w:w="851" w:type="dxa"/>
          </w:tcPr>
          <w:p w14:paraId="535C00BD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17.6</w:t>
            </w:r>
          </w:p>
        </w:tc>
        <w:tc>
          <w:tcPr>
            <w:tcW w:w="851" w:type="dxa"/>
          </w:tcPr>
          <w:p w14:paraId="0B9539EA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30.7</w:t>
            </w:r>
          </w:p>
        </w:tc>
        <w:tc>
          <w:tcPr>
            <w:tcW w:w="851" w:type="dxa"/>
          </w:tcPr>
          <w:p w14:paraId="76DB8505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15.9</w:t>
            </w:r>
          </w:p>
        </w:tc>
        <w:tc>
          <w:tcPr>
            <w:tcW w:w="851" w:type="dxa"/>
          </w:tcPr>
          <w:p w14:paraId="5E8B07CD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14.8</w:t>
            </w:r>
          </w:p>
        </w:tc>
        <w:tc>
          <w:tcPr>
            <w:tcW w:w="851" w:type="dxa"/>
          </w:tcPr>
          <w:p w14:paraId="16B72E66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14.8</w:t>
            </w:r>
          </w:p>
        </w:tc>
      </w:tr>
      <w:tr w:rsidR="00C25C7B" w:rsidRPr="00C25C7B" w14:paraId="5B8FBF7B" w14:textId="77777777" w:rsidTr="00C25C7B">
        <w:tc>
          <w:tcPr>
            <w:tcW w:w="851" w:type="dxa"/>
          </w:tcPr>
          <w:p w14:paraId="01A4EFC3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14:paraId="2F8EBC65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NOR</w:t>
            </w:r>
          </w:p>
        </w:tc>
        <w:tc>
          <w:tcPr>
            <w:tcW w:w="851" w:type="dxa"/>
          </w:tcPr>
          <w:p w14:paraId="11DE3D25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2023</w:t>
            </w:r>
          </w:p>
        </w:tc>
        <w:tc>
          <w:tcPr>
            <w:tcW w:w="851" w:type="dxa"/>
          </w:tcPr>
          <w:p w14:paraId="15DC7A3D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0.134</w:t>
            </w:r>
          </w:p>
        </w:tc>
        <w:tc>
          <w:tcPr>
            <w:tcW w:w="851" w:type="dxa"/>
          </w:tcPr>
          <w:p w14:paraId="464A446C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0.147</w:t>
            </w:r>
          </w:p>
        </w:tc>
        <w:tc>
          <w:tcPr>
            <w:tcW w:w="851" w:type="dxa"/>
          </w:tcPr>
          <w:p w14:paraId="2A2FC5A8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+0.013</w:t>
            </w:r>
          </w:p>
        </w:tc>
        <w:tc>
          <w:tcPr>
            <w:tcW w:w="851" w:type="dxa"/>
          </w:tcPr>
          <w:p w14:paraId="05BE74BC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21.3</w:t>
            </w:r>
          </w:p>
        </w:tc>
        <w:tc>
          <w:tcPr>
            <w:tcW w:w="851" w:type="dxa"/>
          </w:tcPr>
          <w:p w14:paraId="7690F456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34.7</w:t>
            </w:r>
          </w:p>
        </w:tc>
        <w:tc>
          <w:tcPr>
            <w:tcW w:w="851" w:type="dxa"/>
          </w:tcPr>
          <w:p w14:paraId="31FA6F3E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21.2</w:t>
            </w:r>
          </w:p>
        </w:tc>
        <w:tc>
          <w:tcPr>
            <w:tcW w:w="851" w:type="dxa"/>
          </w:tcPr>
          <w:p w14:paraId="6F8A7BDB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13.5</w:t>
            </w:r>
          </w:p>
        </w:tc>
        <w:tc>
          <w:tcPr>
            <w:tcW w:w="851" w:type="dxa"/>
          </w:tcPr>
          <w:p w14:paraId="2EBE74B3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15.6</w:t>
            </w:r>
          </w:p>
        </w:tc>
      </w:tr>
      <w:tr w:rsidR="00C25C7B" w:rsidRPr="00C25C7B" w14:paraId="343856A4" w14:textId="77777777" w:rsidTr="00C25C7B">
        <w:tc>
          <w:tcPr>
            <w:tcW w:w="851" w:type="dxa"/>
          </w:tcPr>
          <w:p w14:paraId="34B1C453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14:paraId="22C57A8C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PRT</w:t>
            </w:r>
          </w:p>
        </w:tc>
        <w:tc>
          <w:tcPr>
            <w:tcW w:w="851" w:type="dxa"/>
          </w:tcPr>
          <w:p w14:paraId="0CFB10E6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2022</w:t>
            </w:r>
          </w:p>
        </w:tc>
        <w:tc>
          <w:tcPr>
            <w:tcW w:w="851" w:type="dxa"/>
          </w:tcPr>
          <w:p w14:paraId="16C3F856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0.137</w:t>
            </w:r>
          </w:p>
        </w:tc>
        <w:tc>
          <w:tcPr>
            <w:tcW w:w="851" w:type="dxa"/>
          </w:tcPr>
          <w:p w14:paraId="771AB83B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0.163</w:t>
            </w:r>
          </w:p>
        </w:tc>
        <w:tc>
          <w:tcPr>
            <w:tcW w:w="851" w:type="dxa"/>
          </w:tcPr>
          <w:p w14:paraId="571AAA17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+0.026</w:t>
            </w:r>
          </w:p>
        </w:tc>
        <w:tc>
          <w:tcPr>
            <w:tcW w:w="851" w:type="dxa"/>
          </w:tcPr>
          <w:p w14:paraId="34FC1B88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20.4</w:t>
            </w:r>
          </w:p>
        </w:tc>
        <w:tc>
          <w:tcPr>
            <w:tcW w:w="851" w:type="dxa"/>
          </w:tcPr>
          <w:p w14:paraId="46B90ED1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33.7</w:t>
            </w:r>
          </w:p>
        </w:tc>
        <w:tc>
          <w:tcPr>
            <w:tcW w:w="851" w:type="dxa"/>
          </w:tcPr>
          <w:p w14:paraId="447A3CAB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19.1</w:t>
            </w:r>
          </w:p>
        </w:tc>
        <w:tc>
          <w:tcPr>
            <w:tcW w:w="851" w:type="dxa"/>
          </w:tcPr>
          <w:p w14:paraId="207656AC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14.6</w:t>
            </w:r>
          </w:p>
        </w:tc>
        <w:tc>
          <w:tcPr>
            <w:tcW w:w="851" w:type="dxa"/>
          </w:tcPr>
          <w:p w14:paraId="76E7C332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11.2</w:t>
            </w:r>
          </w:p>
        </w:tc>
      </w:tr>
      <w:tr w:rsidR="00C25C7B" w:rsidRPr="00C25C7B" w14:paraId="48CFF6D4" w14:textId="77777777" w:rsidTr="00C25C7B">
        <w:tc>
          <w:tcPr>
            <w:tcW w:w="851" w:type="dxa"/>
          </w:tcPr>
          <w:p w14:paraId="7060A69E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14:paraId="46E501D2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ITA</w:t>
            </w:r>
          </w:p>
        </w:tc>
        <w:tc>
          <w:tcPr>
            <w:tcW w:w="851" w:type="dxa"/>
          </w:tcPr>
          <w:p w14:paraId="5A83AA08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2022</w:t>
            </w:r>
          </w:p>
        </w:tc>
        <w:tc>
          <w:tcPr>
            <w:tcW w:w="851" w:type="dxa"/>
          </w:tcPr>
          <w:p w14:paraId="081EDF75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0.139</w:t>
            </w:r>
          </w:p>
        </w:tc>
        <w:tc>
          <w:tcPr>
            <w:tcW w:w="851" w:type="dxa"/>
          </w:tcPr>
          <w:p w14:paraId="236F4A39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0.174</w:t>
            </w:r>
          </w:p>
        </w:tc>
        <w:tc>
          <w:tcPr>
            <w:tcW w:w="851" w:type="dxa"/>
          </w:tcPr>
          <w:p w14:paraId="7F7F2174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+0.035</w:t>
            </w:r>
          </w:p>
        </w:tc>
        <w:tc>
          <w:tcPr>
            <w:tcW w:w="851" w:type="dxa"/>
          </w:tcPr>
          <w:p w14:paraId="4B335A8C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18.9</w:t>
            </w:r>
          </w:p>
        </w:tc>
        <w:tc>
          <w:tcPr>
            <w:tcW w:w="851" w:type="dxa"/>
          </w:tcPr>
          <w:p w14:paraId="0C258CFF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32.8</w:t>
            </w:r>
          </w:p>
        </w:tc>
        <w:tc>
          <w:tcPr>
            <w:tcW w:w="851" w:type="dxa"/>
          </w:tcPr>
          <w:p w14:paraId="179EC7D7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16.3</w:t>
            </w:r>
          </w:p>
        </w:tc>
        <w:tc>
          <w:tcPr>
            <w:tcW w:w="851" w:type="dxa"/>
          </w:tcPr>
          <w:p w14:paraId="4165353C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16.5</w:t>
            </w:r>
          </w:p>
        </w:tc>
        <w:tc>
          <w:tcPr>
            <w:tcW w:w="851" w:type="dxa"/>
          </w:tcPr>
          <w:p w14:paraId="62B80620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8.4</w:t>
            </w:r>
          </w:p>
        </w:tc>
      </w:tr>
      <w:tr w:rsidR="00C25C7B" w:rsidRPr="00C25C7B" w14:paraId="117A4C31" w14:textId="77777777" w:rsidTr="00C25C7B">
        <w:tc>
          <w:tcPr>
            <w:tcW w:w="851" w:type="dxa"/>
          </w:tcPr>
          <w:p w14:paraId="6D3D10DC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14:paraId="5ABCACB3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ISR</w:t>
            </w:r>
          </w:p>
        </w:tc>
        <w:tc>
          <w:tcPr>
            <w:tcW w:w="851" w:type="dxa"/>
          </w:tcPr>
          <w:p w14:paraId="133A34B5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2022</w:t>
            </w:r>
          </w:p>
        </w:tc>
        <w:tc>
          <w:tcPr>
            <w:tcW w:w="851" w:type="dxa"/>
          </w:tcPr>
          <w:p w14:paraId="3B04C9E3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0.142</w:t>
            </w:r>
          </w:p>
        </w:tc>
        <w:tc>
          <w:tcPr>
            <w:tcW w:w="851" w:type="dxa"/>
          </w:tcPr>
          <w:p w14:paraId="41C1E3E7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0.168</w:t>
            </w:r>
          </w:p>
        </w:tc>
        <w:tc>
          <w:tcPr>
            <w:tcW w:w="851" w:type="dxa"/>
          </w:tcPr>
          <w:p w14:paraId="4650F7F9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+0.026</w:t>
            </w:r>
          </w:p>
        </w:tc>
        <w:tc>
          <w:tcPr>
            <w:tcW w:w="851" w:type="dxa"/>
          </w:tcPr>
          <w:p w14:paraId="2B45EA3E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19.7</w:t>
            </w:r>
          </w:p>
        </w:tc>
        <w:tc>
          <w:tcPr>
            <w:tcW w:w="851" w:type="dxa"/>
          </w:tcPr>
          <w:p w14:paraId="34381DBF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33.9</w:t>
            </w:r>
          </w:p>
        </w:tc>
        <w:tc>
          <w:tcPr>
            <w:tcW w:w="851" w:type="dxa"/>
          </w:tcPr>
          <w:p w14:paraId="67D9FE54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18.5</w:t>
            </w:r>
          </w:p>
        </w:tc>
        <w:tc>
          <w:tcPr>
            <w:tcW w:w="851" w:type="dxa"/>
          </w:tcPr>
          <w:p w14:paraId="30FEC378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15.4</w:t>
            </w:r>
          </w:p>
        </w:tc>
        <w:tc>
          <w:tcPr>
            <w:tcW w:w="851" w:type="dxa"/>
          </w:tcPr>
          <w:p w14:paraId="389D9C19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9.8</w:t>
            </w:r>
          </w:p>
        </w:tc>
      </w:tr>
      <w:tr w:rsidR="00C25C7B" w:rsidRPr="00C25C7B" w14:paraId="6DF9E79A" w14:textId="77777777" w:rsidTr="00C25C7B">
        <w:tc>
          <w:tcPr>
            <w:tcW w:w="851" w:type="dxa"/>
          </w:tcPr>
          <w:p w14:paraId="1BC9B6DD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14:paraId="24790591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ESP</w:t>
            </w:r>
          </w:p>
        </w:tc>
        <w:tc>
          <w:tcPr>
            <w:tcW w:w="851" w:type="dxa"/>
          </w:tcPr>
          <w:p w14:paraId="51D757E1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2022</w:t>
            </w:r>
          </w:p>
        </w:tc>
        <w:tc>
          <w:tcPr>
            <w:tcW w:w="851" w:type="dxa"/>
          </w:tcPr>
          <w:p w14:paraId="4D532229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0.143</w:t>
            </w:r>
          </w:p>
        </w:tc>
        <w:tc>
          <w:tcPr>
            <w:tcW w:w="851" w:type="dxa"/>
          </w:tcPr>
          <w:p w14:paraId="09526D6B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0.179</w:t>
            </w:r>
          </w:p>
        </w:tc>
        <w:tc>
          <w:tcPr>
            <w:tcW w:w="851" w:type="dxa"/>
          </w:tcPr>
          <w:p w14:paraId="3A3C5247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+0.036</w:t>
            </w:r>
          </w:p>
        </w:tc>
        <w:tc>
          <w:tcPr>
            <w:tcW w:w="851" w:type="dxa"/>
          </w:tcPr>
          <w:p w14:paraId="372D2E4F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18.2</w:t>
            </w:r>
          </w:p>
        </w:tc>
        <w:tc>
          <w:tcPr>
            <w:tcW w:w="851" w:type="dxa"/>
          </w:tcPr>
          <w:p w14:paraId="5B564F3C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32.5</w:t>
            </w:r>
          </w:p>
        </w:tc>
        <w:tc>
          <w:tcPr>
            <w:tcW w:w="851" w:type="dxa"/>
          </w:tcPr>
          <w:p w14:paraId="192A9607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15.7</w:t>
            </w:r>
          </w:p>
        </w:tc>
        <w:tc>
          <w:tcPr>
            <w:tcW w:w="851" w:type="dxa"/>
          </w:tcPr>
          <w:p w14:paraId="11CA4D3B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16.8</w:t>
            </w:r>
          </w:p>
        </w:tc>
        <w:tc>
          <w:tcPr>
            <w:tcW w:w="851" w:type="dxa"/>
          </w:tcPr>
          <w:p w14:paraId="19019D3D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12.3</w:t>
            </w:r>
          </w:p>
        </w:tc>
      </w:tr>
      <w:tr w:rsidR="00C25C7B" w:rsidRPr="00C25C7B" w14:paraId="03FD663D" w14:textId="77777777" w:rsidTr="00C25C7B">
        <w:tc>
          <w:tcPr>
            <w:tcW w:w="851" w:type="dxa"/>
          </w:tcPr>
          <w:p w14:paraId="2736F2DC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14:paraId="020FBBC4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NZL</w:t>
            </w:r>
          </w:p>
        </w:tc>
        <w:tc>
          <w:tcPr>
            <w:tcW w:w="851" w:type="dxa"/>
          </w:tcPr>
          <w:p w14:paraId="30A2F983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2022</w:t>
            </w:r>
          </w:p>
        </w:tc>
        <w:tc>
          <w:tcPr>
            <w:tcW w:w="851" w:type="dxa"/>
          </w:tcPr>
          <w:p w14:paraId="774AEFFB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0.146</w:t>
            </w:r>
          </w:p>
        </w:tc>
        <w:tc>
          <w:tcPr>
            <w:tcW w:w="851" w:type="dxa"/>
          </w:tcPr>
          <w:p w14:paraId="10E5556A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0.174</w:t>
            </w:r>
          </w:p>
        </w:tc>
        <w:tc>
          <w:tcPr>
            <w:tcW w:w="851" w:type="dxa"/>
          </w:tcPr>
          <w:p w14:paraId="490A8645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+0.028</w:t>
            </w:r>
          </w:p>
        </w:tc>
        <w:tc>
          <w:tcPr>
            <w:tcW w:w="851" w:type="dxa"/>
          </w:tcPr>
          <w:p w14:paraId="33CDD8D6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19.4</w:t>
            </w:r>
          </w:p>
        </w:tc>
        <w:tc>
          <w:tcPr>
            <w:tcW w:w="851" w:type="dxa"/>
          </w:tcPr>
          <w:p w14:paraId="7B04666D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33.8</w:t>
            </w:r>
          </w:p>
        </w:tc>
        <w:tc>
          <w:tcPr>
            <w:tcW w:w="851" w:type="dxa"/>
          </w:tcPr>
          <w:p w14:paraId="72DA57E2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18.2</w:t>
            </w:r>
          </w:p>
        </w:tc>
        <w:tc>
          <w:tcPr>
            <w:tcW w:w="851" w:type="dxa"/>
          </w:tcPr>
          <w:p w14:paraId="3D6A75B5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15.6</w:t>
            </w:r>
          </w:p>
        </w:tc>
        <w:tc>
          <w:tcPr>
            <w:tcW w:w="851" w:type="dxa"/>
          </w:tcPr>
          <w:p w14:paraId="38327D4B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16.8</w:t>
            </w:r>
          </w:p>
        </w:tc>
      </w:tr>
      <w:tr w:rsidR="00C25C7B" w:rsidRPr="00C25C7B" w14:paraId="42D4E6EB" w14:textId="77777777" w:rsidTr="00C25C7B">
        <w:tc>
          <w:tcPr>
            <w:tcW w:w="851" w:type="dxa"/>
          </w:tcPr>
          <w:p w14:paraId="2B47EA48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00F3A7DF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DNK</w:t>
            </w:r>
          </w:p>
        </w:tc>
        <w:tc>
          <w:tcPr>
            <w:tcW w:w="851" w:type="dxa"/>
          </w:tcPr>
          <w:p w14:paraId="1E7BD614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2023</w:t>
            </w:r>
          </w:p>
        </w:tc>
        <w:tc>
          <w:tcPr>
            <w:tcW w:w="851" w:type="dxa"/>
          </w:tcPr>
          <w:p w14:paraId="0FD07C5C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0.149</w:t>
            </w:r>
          </w:p>
        </w:tc>
        <w:tc>
          <w:tcPr>
            <w:tcW w:w="851" w:type="dxa"/>
          </w:tcPr>
          <w:p w14:paraId="4C3F9227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0.182</w:t>
            </w:r>
          </w:p>
        </w:tc>
        <w:tc>
          <w:tcPr>
            <w:tcW w:w="851" w:type="dxa"/>
          </w:tcPr>
          <w:p w14:paraId="3DD6B141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+0.033</w:t>
            </w:r>
          </w:p>
        </w:tc>
        <w:tc>
          <w:tcPr>
            <w:tcW w:w="851" w:type="dxa"/>
          </w:tcPr>
          <w:p w14:paraId="705AECEB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22.8</w:t>
            </w:r>
          </w:p>
        </w:tc>
        <w:tc>
          <w:tcPr>
            <w:tcW w:w="851" w:type="dxa"/>
          </w:tcPr>
          <w:p w14:paraId="6B3FD932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37.7</w:t>
            </w:r>
          </w:p>
        </w:tc>
        <w:tc>
          <w:tcPr>
            <w:tcW w:w="851" w:type="dxa"/>
          </w:tcPr>
          <w:p w14:paraId="0B7C4DAD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21.4</w:t>
            </w:r>
          </w:p>
        </w:tc>
        <w:tc>
          <w:tcPr>
            <w:tcW w:w="851" w:type="dxa"/>
          </w:tcPr>
          <w:p w14:paraId="3ABC98BA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16.3</w:t>
            </w:r>
          </w:p>
        </w:tc>
        <w:tc>
          <w:tcPr>
            <w:tcW w:w="851" w:type="dxa"/>
          </w:tcPr>
          <w:p w14:paraId="703BD7DB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11.5</w:t>
            </w:r>
          </w:p>
        </w:tc>
      </w:tr>
      <w:tr w:rsidR="00C25C7B" w:rsidRPr="00C25C7B" w14:paraId="54EB1010" w14:textId="77777777" w:rsidTr="00C25C7B">
        <w:tc>
          <w:tcPr>
            <w:tcW w:w="851" w:type="dxa"/>
          </w:tcPr>
          <w:p w14:paraId="7CAB90AC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14:paraId="5CDA0560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CHL</w:t>
            </w:r>
          </w:p>
        </w:tc>
        <w:tc>
          <w:tcPr>
            <w:tcW w:w="851" w:type="dxa"/>
          </w:tcPr>
          <w:p w14:paraId="330D2D7C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2022</w:t>
            </w:r>
          </w:p>
        </w:tc>
        <w:tc>
          <w:tcPr>
            <w:tcW w:w="851" w:type="dxa"/>
          </w:tcPr>
          <w:p w14:paraId="1B96C052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0.152</w:t>
            </w:r>
          </w:p>
        </w:tc>
        <w:tc>
          <w:tcPr>
            <w:tcW w:w="851" w:type="dxa"/>
          </w:tcPr>
          <w:p w14:paraId="015CCE34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0.217</w:t>
            </w:r>
          </w:p>
        </w:tc>
        <w:tc>
          <w:tcPr>
            <w:tcW w:w="851" w:type="dxa"/>
          </w:tcPr>
          <w:p w14:paraId="605F4E25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+0.065</w:t>
            </w:r>
          </w:p>
        </w:tc>
        <w:tc>
          <w:tcPr>
            <w:tcW w:w="851" w:type="dxa"/>
          </w:tcPr>
          <w:p w14:paraId="4345D68E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14.3</w:t>
            </w:r>
          </w:p>
        </w:tc>
        <w:tc>
          <w:tcPr>
            <w:tcW w:w="851" w:type="dxa"/>
          </w:tcPr>
          <w:p w14:paraId="6944E737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29.5</w:t>
            </w:r>
          </w:p>
        </w:tc>
        <w:tc>
          <w:tcPr>
            <w:tcW w:w="851" w:type="dxa"/>
          </w:tcPr>
          <w:p w14:paraId="13671CD3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11.2</w:t>
            </w:r>
          </w:p>
        </w:tc>
        <w:tc>
          <w:tcPr>
            <w:tcW w:w="851" w:type="dxa"/>
          </w:tcPr>
          <w:p w14:paraId="75C97715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18.3</w:t>
            </w:r>
          </w:p>
        </w:tc>
        <w:tc>
          <w:tcPr>
            <w:tcW w:w="851" w:type="dxa"/>
          </w:tcPr>
          <w:p w14:paraId="4CEA55D1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2.1</w:t>
            </w:r>
          </w:p>
        </w:tc>
      </w:tr>
      <w:tr w:rsidR="00C25C7B" w:rsidRPr="00C25C7B" w14:paraId="0907298C" w14:textId="77777777" w:rsidTr="00C25C7B">
        <w:tc>
          <w:tcPr>
            <w:tcW w:w="851" w:type="dxa"/>
          </w:tcPr>
          <w:p w14:paraId="58D4072F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14:paraId="592479F4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PER</w:t>
            </w:r>
          </w:p>
        </w:tc>
        <w:tc>
          <w:tcPr>
            <w:tcW w:w="851" w:type="dxa"/>
          </w:tcPr>
          <w:p w14:paraId="67676459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2023</w:t>
            </w:r>
          </w:p>
        </w:tc>
        <w:tc>
          <w:tcPr>
            <w:tcW w:w="851" w:type="dxa"/>
          </w:tcPr>
          <w:p w14:paraId="04819AF4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0.154</w:t>
            </w:r>
          </w:p>
        </w:tc>
        <w:tc>
          <w:tcPr>
            <w:tcW w:w="851" w:type="dxa"/>
          </w:tcPr>
          <w:p w14:paraId="7B223656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0.201</w:t>
            </w:r>
          </w:p>
        </w:tc>
        <w:tc>
          <w:tcPr>
            <w:tcW w:w="851" w:type="dxa"/>
          </w:tcPr>
          <w:p w14:paraId="6A8B8E2E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+0.047</w:t>
            </w:r>
          </w:p>
        </w:tc>
        <w:tc>
          <w:tcPr>
            <w:tcW w:w="851" w:type="dxa"/>
          </w:tcPr>
          <w:p w14:paraId="06DA6E2E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12.8</w:t>
            </w:r>
          </w:p>
        </w:tc>
        <w:tc>
          <w:tcPr>
            <w:tcW w:w="851" w:type="dxa"/>
          </w:tcPr>
          <w:p w14:paraId="04C18AAB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27.2</w:t>
            </w:r>
          </w:p>
        </w:tc>
        <w:tc>
          <w:tcPr>
            <w:tcW w:w="851" w:type="dxa"/>
          </w:tcPr>
          <w:p w14:paraId="0FF17F31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10.5</w:t>
            </w:r>
          </w:p>
        </w:tc>
        <w:tc>
          <w:tcPr>
            <w:tcW w:w="851" w:type="dxa"/>
          </w:tcPr>
          <w:p w14:paraId="3EA92FB3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16.7</w:t>
            </w:r>
          </w:p>
        </w:tc>
        <w:tc>
          <w:tcPr>
            <w:tcW w:w="851" w:type="dxa"/>
          </w:tcPr>
          <w:p w14:paraId="7B97C901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17.4</w:t>
            </w:r>
          </w:p>
        </w:tc>
      </w:tr>
      <w:tr w:rsidR="00C25C7B" w:rsidRPr="00C25C7B" w14:paraId="512C3374" w14:textId="77777777" w:rsidTr="00C25C7B">
        <w:tc>
          <w:tcPr>
            <w:tcW w:w="851" w:type="dxa"/>
          </w:tcPr>
          <w:p w14:paraId="72D18ED6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14:paraId="6C61A3AC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BEL</w:t>
            </w:r>
          </w:p>
        </w:tc>
        <w:tc>
          <w:tcPr>
            <w:tcW w:w="851" w:type="dxa"/>
          </w:tcPr>
          <w:p w14:paraId="78D0E81B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2022</w:t>
            </w:r>
          </w:p>
        </w:tc>
        <w:tc>
          <w:tcPr>
            <w:tcW w:w="851" w:type="dxa"/>
          </w:tcPr>
          <w:p w14:paraId="01653FEF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0.156</w:t>
            </w:r>
          </w:p>
        </w:tc>
        <w:tc>
          <w:tcPr>
            <w:tcW w:w="851" w:type="dxa"/>
          </w:tcPr>
          <w:p w14:paraId="24526B7F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0.163</w:t>
            </w:r>
          </w:p>
        </w:tc>
        <w:tc>
          <w:tcPr>
            <w:tcW w:w="851" w:type="dxa"/>
          </w:tcPr>
          <w:p w14:paraId="08F2BF68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+0.007</w:t>
            </w:r>
          </w:p>
        </w:tc>
        <w:tc>
          <w:tcPr>
            <w:tcW w:w="851" w:type="dxa"/>
          </w:tcPr>
          <w:p w14:paraId="63A5B6B5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21.4</w:t>
            </w:r>
          </w:p>
        </w:tc>
        <w:tc>
          <w:tcPr>
            <w:tcW w:w="851" w:type="dxa"/>
          </w:tcPr>
          <w:p w14:paraId="675F2F9B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36.8</w:t>
            </w:r>
          </w:p>
        </w:tc>
        <w:tc>
          <w:tcPr>
            <w:tcW w:w="851" w:type="dxa"/>
          </w:tcPr>
          <w:p w14:paraId="49B23A67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20.1</w:t>
            </w:r>
          </w:p>
        </w:tc>
        <w:tc>
          <w:tcPr>
            <w:tcW w:w="851" w:type="dxa"/>
          </w:tcPr>
          <w:p w14:paraId="55776D3D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16.7</w:t>
            </w:r>
          </w:p>
        </w:tc>
        <w:tc>
          <w:tcPr>
            <w:tcW w:w="851" w:type="dxa"/>
          </w:tcPr>
          <w:p w14:paraId="61A6A59C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8.7</w:t>
            </w:r>
          </w:p>
        </w:tc>
      </w:tr>
      <w:tr w:rsidR="00C25C7B" w:rsidRPr="00C25C7B" w14:paraId="3D96DD3B" w14:textId="77777777" w:rsidTr="00C25C7B">
        <w:tc>
          <w:tcPr>
            <w:tcW w:w="851" w:type="dxa"/>
          </w:tcPr>
          <w:p w14:paraId="27BEC48E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14:paraId="5C874623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HRV</w:t>
            </w:r>
          </w:p>
        </w:tc>
        <w:tc>
          <w:tcPr>
            <w:tcW w:w="851" w:type="dxa"/>
          </w:tcPr>
          <w:p w14:paraId="4C9AA2A7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2022</w:t>
            </w:r>
          </w:p>
        </w:tc>
        <w:tc>
          <w:tcPr>
            <w:tcW w:w="851" w:type="dxa"/>
          </w:tcPr>
          <w:p w14:paraId="635EB6C2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0.158</w:t>
            </w:r>
          </w:p>
        </w:tc>
        <w:tc>
          <w:tcPr>
            <w:tcW w:w="851" w:type="dxa"/>
          </w:tcPr>
          <w:p w14:paraId="4396255D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0.192</w:t>
            </w:r>
          </w:p>
        </w:tc>
        <w:tc>
          <w:tcPr>
            <w:tcW w:w="851" w:type="dxa"/>
          </w:tcPr>
          <w:p w14:paraId="72244869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+0.034</w:t>
            </w:r>
          </w:p>
        </w:tc>
        <w:tc>
          <w:tcPr>
            <w:tcW w:w="851" w:type="dxa"/>
          </w:tcPr>
          <w:p w14:paraId="74FAC5FF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19.2</w:t>
            </w:r>
          </w:p>
        </w:tc>
        <w:tc>
          <w:tcPr>
            <w:tcW w:w="851" w:type="dxa"/>
          </w:tcPr>
          <w:p w14:paraId="538AD088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34.6</w:t>
            </w:r>
          </w:p>
        </w:tc>
        <w:tc>
          <w:tcPr>
            <w:tcW w:w="851" w:type="dxa"/>
          </w:tcPr>
          <w:p w14:paraId="0F6EC5DB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17.1</w:t>
            </w:r>
          </w:p>
        </w:tc>
        <w:tc>
          <w:tcPr>
            <w:tcW w:w="851" w:type="dxa"/>
          </w:tcPr>
          <w:p w14:paraId="27A90ADF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17.5</w:t>
            </w:r>
          </w:p>
        </w:tc>
        <w:tc>
          <w:tcPr>
            <w:tcW w:w="851" w:type="dxa"/>
          </w:tcPr>
          <w:p w14:paraId="1B12DC37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13.4</w:t>
            </w:r>
          </w:p>
        </w:tc>
      </w:tr>
      <w:tr w:rsidR="00C25C7B" w:rsidRPr="00C25C7B" w14:paraId="4E2134E2" w14:textId="77777777" w:rsidTr="00C25C7B">
        <w:tc>
          <w:tcPr>
            <w:tcW w:w="851" w:type="dxa"/>
          </w:tcPr>
          <w:p w14:paraId="5FB20390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lastRenderedPageBreak/>
              <w:t>23</w:t>
            </w:r>
          </w:p>
        </w:tc>
        <w:tc>
          <w:tcPr>
            <w:tcW w:w="851" w:type="dxa"/>
          </w:tcPr>
          <w:p w14:paraId="4B3F9111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CAN</w:t>
            </w:r>
          </w:p>
        </w:tc>
        <w:tc>
          <w:tcPr>
            <w:tcW w:w="851" w:type="dxa"/>
          </w:tcPr>
          <w:p w14:paraId="60AD0646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2022</w:t>
            </w:r>
          </w:p>
        </w:tc>
        <w:tc>
          <w:tcPr>
            <w:tcW w:w="851" w:type="dxa"/>
          </w:tcPr>
          <w:p w14:paraId="68D6A81C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0.162</w:t>
            </w:r>
          </w:p>
        </w:tc>
        <w:tc>
          <w:tcPr>
            <w:tcW w:w="851" w:type="dxa"/>
          </w:tcPr>
          <w:p w14:paraId="0DFC1D9B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0.196</w:t>
            </w:r>
          </w:p>
        </w:tc>
        <w:tc>
          <w:tcPr>
            <w:tcW w:w="851" w:type="dxa"/>
          </w:tcPr>
          <w:p w14:paraId="1C087836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+0.034</w:t>
            </w:r>
          </w:p>
        </w:tc>
        <w:tc>
          <w:tcPr>
            <w:tcW w:w="851" w:type="dxa"/>
          </w:tcPr>
          <w:p w14:paraId="0BF86C3D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18.7</w:t>
            </w:r>
          </w:p>
        </w:tc>
        <w:tc>
          <w:tcPr>
            <w:tcW w:w="851" w:type="dxa"/>
          </w:tcPr>
          <w:p w14:paraId="545D119D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35.1</w:t>
            </w:r>
          </w:p>
        </w:tc>
        <w:tc>
          <w:tcPr>
            <w:tcW w:w="851" w:type="dxa"/>
          </w:tcPr>
          <w:p w14:paraId="11798962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16.2</w:t>
            </w:r>
          </w:p>
        </w:tc>
        <w:tc>
          <w:tcPr>
            <w:tcW w:w="851" w:type="dxa"/>
          </w:tcPr>
          <w:p w14:paraId="7E9823CE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18.9</w:t>
            </w:r>
          </w:p>
        </w:tc>
        <w:tc>
          <w:tcPr>
            <w:tcW w:w="851" w:type="dxa"/>
          </w:tcPr>
          <w:p w14:paraId="2DA2804F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9.3</w:t>
            </w:r>
          </w:p>
        </w:tc>
      </w:tr>
      <w:tr w:rsidR="00C25C7B" w:rsidRPr="00C25C7B" w14:paraId="39760FE6" w14:textId="77777777" w:rsidTr="00C25C7B">
        <w:tc>
          <w:tcPr>
            <w:tcW w:w="851" w:type="dxa"/>
          </w:tcPr>
          <w:p w14:paraId="6AF6A84D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13A388E3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CHE</w:t>
            </w:r>
          </w:p>
        </w:tc>
        <w:tc>
          <w:tcPr>
            <w:tcW w:w="851" w:type="dxa"/>
          </w:tcPr>
          <w:p w14:paraId="03C72A23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2022</w:t>
            </w:r>
          </w:p>
        </w:tc>
        <w:tc>
          <w:tcPr>
            <w:tcW w:w="851" w:type="dxa"/>
          </w:tcPr>
          <w:p w14:paraId="0AA820A3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0.164</w:t>
            </w:r>
          </w:p>
        </w:tc>
        <w:tc>
          <w:tcPr>
            <w:tcW w:w="851" w:type="dxa"/>
          </w:tcPr>
          <w:p w14:paraId="6EF8CF39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0.186</w:t>
            </w:r>
          </w:p>
        </w:tc>
        <w:tc>
          <w:tcPr>
            <w:tcW w:w="851" w:type="dxa"/>
          </w:tcPr>
          <w:p w14:paraId="5A32BEE2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+0.022</w:t>
            </w:r>
          </w:p>
        </w:tc>
        <w:tc>
          <w:tcPr>
            <w:tcW w:w="851" w:type="dxa"/>
          </w:tcPr>
          <w:p w14:paraId="67D1C3A2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21.8</w:t>
            </w:r>
          </w:p>
        </w:tc>
        <w:tc>
          <w:tcPr>
            <w:tcW w:w="851" w:type="dxa"/>
          </w:tcPr>
          <w:p w14:paraId="754B0E64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38.2</w:t>
            </w:r>
          </w:p>
        </w:tc>
        <w:tc>
          <w:tcPr>
            <w:tcW w:w="851" w:type="dxa"/>
          </w:tcPr>
          <w:p w14:paraId="5B740BC9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19.4</w:t>
            </w:r>
          </w:p>
        </w:tc>
        <w:tc>
          <w:tcPr>
            <w:tcW w:w="851" w:type="dxa"/>
          </w:tcPr>
          <w:p w14:paraId="0DF508CC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18.8</w:t>
            </w:r>
          </w:p>
        </w:tc>
        <w:tc>
          <w:tcPr>
            <w:tcW w:w="851" w:type="dxa"/>
          </w:tcPr>
          <w:p w14:paraId="0C5F275F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16.5</w:t>
            </w:r>
          </w:p>
        </w:tc>
      </w:tr>
      <w:tr w:rsidR="00C25C7B" w:rsidRPr="00C25C7B" w14:paraId="0EA37E32" w14:textId="77777777" w:rsidTr="00C25C7B">
        <w:tc>
          <w:tcPr>
            <w:tcW w:w="851" w:type="dxa"/>
          </w:tcPr>
          <w:p w14:paraId="014CC0BA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14:paraId="788A4EB2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851" w:type="dxa"/>
          </w:tcPr>
          <w:p w14:paraId="6CFA0C88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2021</w:t>
            </w:r>
          </w:p>
        </w:tc>
        <w:tc>
          <w:tcPr>
            <w:tcW w:w="851" w:type="dxa"/>
          </w:tcPr>
          <w:p w14:paraId="4FBFAB2D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0.167</w:t>
            </w:r>
          </w:p>
        </w:tc>
        <w:tc>
          <w:tcPr>
            <w:tcW w:w="851" w:type="dxa"/>
          </w:tcPr>
          <w:p w14:paraId="0716BB3D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0.233</w:t>
            </w:r>
          </w:p>
        </w:tc>
        <w:tc>
          <w:tcPr>
            <w:tcW w:w="851" w:type="dxa"/>
          </w:tcPr>
          <w:p w14:paraId="0E19B721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+0.066</w:t>
            </w:r>
          </w:p>
        </w:tc>
        <w:tc>
          <w:tcPr>
            <w:tcW w:w="851" w:type="dxa"/>
          </w:tcPr>
          <w:p w14:paraId="0B9327A9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13.2</w:t>
            </w:r>
          </w:p>
        </w:tc>
        <w:tc>
          <w:tcPr>
            <w:tcW w:w="851" w:type="dxa"/>
          </w:tcPr>
          <w:p w14:paraId="27653A7D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30.1</w:t>
            </w:r>
          </w:p>
        </w:tc>
        <w:tc>
          <w:tcPr>
            <w:tcW w:w="851" w:type="dxa"/>
          </w:tcPr>
          <w:p w14:paraId="71819ACF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10.8</w:t>
            </w:r>
          </w:p>
        </w:tc>
        <w:tc>
          <w:tcPr>
            <w:tcW w:w="851" w:type="dxa"/>
          </w:tcPr>
          <w:p w14:paraId="141CE965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19.3</w:t>
            </w:r>
          </w:p>
        </w:tc>
        <w:tc>
          <w:tcPr>
            <w:tcW w:w="851" w:type="dxa"/>
          </w:tcPr>
          <w:p w14:paraId="34327446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7.3</w:t>
            </w:r>
          </w:p>
        </w:tc>
      </w:tr>
      <w:tr w:rsidR="00C25C7B" w:rsidRPr="00C25C7B" w14:paraId="27135CE1" w14:textId="77777777" w:rsidTr="00C25C7B">
        <w:tc>
          <w:tcPr>
            <w:tcW w:w="851" w:type="dxa"/>
          </w:tcPr>
          <w:p w14:paraId="312CF2B2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14:paraId="246768CA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GRC</w:t>
            </w:r>
          </w:p>
        </w:tc>
        <w:tc>
          <w:tcPr>
            <w:tcW w:w="851" w:type="dxa"/>
          </w:tcPr>
          <w:p w14:paraId="2E2BC3DB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2022</w:t>
            </w:r>
          </w:p>
        </w:tc>
        <w:tc>
          <w:tcPr>
            <w:tcW w:w="851" w:type="dxa"/>
          </w:tcPr>
          <w:p w14:paraId="6005846B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0.172</w:t>
            </w:r>
          </w:p>
        </w:tc>
        <w:tc>
          <w:tcPr>
            <w:tcW w:w="851" w:type="dxa"/>
          </w:tcPr>
          <w:p w14:paraId="4EB5F13C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0.198</w:t>
            </w:r>
          </w:p>
        </w:tc>
        <w:tc>
          <w:tcPr>
            <w:tcW w:w="851" w:type="dxa"/>
          </w:tcPr>
          <w:p w14:paraId="34F46802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+0.026</w:t>
            </w:r>
          </w:p>
        </w:tc>
        <w:tc>
          <w:tcPr>
            <w:tcW w:w="851" w:type="dxa"/>
          </w:tcPr>
          <w:p w14:paraId="1F46ED12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18.4</w:t>
            </w:r>
          </w:p>
        </w:tc>
        <w:tc>
          <w:tcPr>
            <w:tcW w:w="851" w:type="dxa"/>
          </w:tcPr>
          <w:p w14:paraId="7F0184EE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35.6</w:t>
            </w:r>
          </w:p>
        </w:tc>
        <w:tc>
          <w:tcPr>
            <w:tcW w:w="851" w:type="dxa"/>
          </w:tcPr>
          <w:p w14:paraId="7855A3E8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16.2</w:t>
            </w:r>
          </w:p>
        </w:tc>
        <w:tc>
          <w:tcPr>
            <w:tcW w:w="851" w:type="dxa"/>
          </w:tcPr>
          <w:p w14:paraId="087DE875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19.4</w:t>
            </w:r>
          </w:p>
        </w:tc>
        <w:tc>
          <w:tcPr>
            <w:tcW w:w="851" w:type="dxa"/>
          </w:tcPr>
          <w:p w14:paraId="614B76A4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10.2</w:t>
            </w:r>
          </w:p>
        </w:tc>
      </w:tr>
      <w:tr w:rsidR="00C25C7B" w:rsidRPr="00C25C7B" w14:paraId="0F4842DE" w14:textId="77777777" w:rsidTr="00C25C7B">
        <w:tc>
          <w:tcPr>
            <w:tcW w:w="851" w:type="dxa"/>
          </w:tcPr>
          <w:p w14:paraId="2CDEDB69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14:paraId="7C942368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FRA</w:t>
            </w:r>
          </w:p>
        </w:tc>
        <w:tc>
          <w:tcPr>
            <w:tcW w:w="851" w:type="dxa"/>
          </w:tcPr>
          <w:p w14:paraId="5A1F4BEF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2022</w:t>
            </w:r>
          </w:p>
        </w:tc>
        <w:tc>
          <w:tcPr>
            <w:tcW w:w="851" w:type="dxa"/>
          </w:tcPr>
          <w:p w14:paraId="7DB0F31A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0.175</w:t>
            </w:r>
          </w:p>
        </w:tc>
        <w:tc>
          <w:tcPr>
            <w:tcW w:w="851" w:type="dxa"/>
          </w:tcPr>
          <w:p w14:paraId="086B2023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0.204</w:t>
            </w:r>
          </w:p>
        </w:tc>
        <w:tc>
          <w:tcPr>
            <w:tcW w:w="851" w:type="dxa"/>
          </w:tcPr>
          <w:p w14:paraId="10BCA394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+0.029</w:t>
            </w:r>
          </w:p>
        </w:tc>
        <w:tc>
          <w:tcPr>
            <w:tcW w:w="851" w:type="dxa"/>
          </w:tcPr>
          <w:p w14:paraId="2FDC1578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19.8</w:t>
            </w:r>
          </w:p>
        </w:tc>
        <w:tc>
          <w:tcPr>
            <w:tcW w:w="851" w:type="dxa"/>
          </w:tcPr>
          <w:p w14:paraId="293078FB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37.3</w:t>
            </w:r>
          </w:p>
        </w:tc>
        <w:tc>
          <w:tcPr>
            <w:tcW w:w="851" w:type="dxa"/>
          </w:tcPr>
          <w:p w14:paraId="439E0D99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17.1</w:t>
            </w:r>
          </w:p>
        </w:tc>
        <w:tc>
          <w:tcPr>
            <w:tcW w:w="851" w:type="dxa"/>
          </w:tcPr>
          <w:p w14:paraId="217C8D50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20.2</w:t>
            </w:r>
          </w:p>
        </w:tc>
        <w:tc>
          <w:tcPr>
            <w:tcW w:w="851" w:type="dxa"/>
          </w:tcPr>
          <w:p w14:paraId="4245EAAA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14.6</w:t>
            </w:r>
          </w:p>
        </w:tc>
      </w:tr>
      <w:tr w:rsidR="00C25C7B" w:rsidRPr="00C25C7B" w14:paraId="4C006343" w14:textId="77777777" w:rsidTr="00C25C7B">
        <w:tc>
          <w:tcPr>
            <w:tcW w:w="851" w:type="dxa"/>
          </w:tcPr>
          <w:p w14:paraId="623A0095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851" w:type="dxa"/>
          </w:tcPr>
          <w:p w14:paraId="66354E56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SVK</w:t>
            </w:r>
          </w:p>
        </w:tc>
        <w:tc>
          <w:tcPr>
            <w:tcW w:w="851" w:type="dxa"/>
          </w:tcPr>
          <w:p w14:paraId="260B1CE6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2022</w:t>
            </w:r>
          </w:p>
        </w:tc>
        <w:tc>
          <w:tcPr>
            <w:tcW w:w="851" w:type="dxa"/>
          </w:tcPr>
          <w:p w14:paraId="13606D5D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0.178</w:t>
            </w:r>
          </w:p>
        </w:tc>
        <w:tc>
          <w:tcPr>
            <w:tcW w:w="851" w:type="dxa"/>
          </w:tcPr>
          <w:p w14:paraId="75503909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0.213</w:t>
            </w:r>
          </w:p>
        </w:tc>
        <w:tc>
          <w:tcPr>
            <w:tcW w:w="851" w:type="dxa"/>
          </w:tcPr>
          <w:p w14:paraId="21A90D93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+0.035</w:t>
            </w:r>
          </w:p>
        </w:tc>
        <w:tc>
          <w:tcPr>
            <w:tcW w:w="851" w:type="dxa"/>
          </w:tcPr>
          <w:p w14:paraId="6D7A8B41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18.6</w:t>
            </w:r>
          </w:p>
        </w:tc>
        <w:tc>
          <w:tcPr>
            <w:tcW w:w="851" w:type="dxa"/>
          </w:tcPr>
          <w:p w14:paraId="113D2810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36.4</w:t>
            </w:r>
          </w:p>
        </w:tc>
        <w:tc>
          <w:tcPr>
            <w:tcW w:w="851" w:type="dxa"/>
          </w:tcPr>
          <w:p w14:paraId="7236B391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15.7</w:t>
            </w:r>
          </w:p>
        </w:tc>
        <w:tc>
          <w:tcPr>
            <w:tcW w:w="851" w:type="dxa"/>
          </w:tcPr>
          <w:p w14:paraId="3793C600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20.7</w:t>
            </w:r>
          </w:p>
        </w:tc>
        <w:tc>
          <w:tcPr>
            <w:tcW w:w="851" w:type="dxa"/>
          </w:tcPr>
          <w:p w14:paraId="3B1FBF73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9.4</w:t>
            </w:r>
          </w:p>
        </w:tc>
      </w:tr>
      <w:tr w:rsidR="00C25C7B" w:rsidRPr="00C25C7B" w14:paraId="3BEBB82C" w14:textId="77777777" w:rsidTr="00C25C7B">
        <w:tc>
          <w:tcPr>
            <w:tcW w:w="851" w:type="dxa"/>
          </w:tcPr>
          <w:p w14:paraId="45ECDBEE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851" w:type="dxa"/>
          </w:tcPr>
          <w:p w14:paraId="2ABE0417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HUN</w:t>
            </w:r>
          </w:p>
        </w:tc>
        <w:tc>
          <w:tcPr>
            <w:tcW w:w="851" w:type="dxa"/>
          </w:tcPr>
          <w:p w14:paraId="56AFBCE6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2022</w:t>
            </w:r>
          </w:p>
        </w:tc>
        <w:tc>
          <w:tcPr>
            <w:tcW w:w="851" w:type="dxa"/>
          </w:tcPr>
          <w:p w14:paraId="2EEE9587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0.182</w:t>
            </w:r>
          </w:p>
        </w:tc>
        <w:tc>
          <w:tcPr>
            <w:tcW w:w="851" w:type="dxa"/>
          </w:tcPr>
          <w:p w14:paraId="11EB2AF2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0.224</w:t>
            </w:r>
          </w:p>
        </w:tc>
        <w:tc>
          <w:tcPr>
            <w:tcW w:w="851" w:type="dxa"/>
          </w:tcPr>
          <w:p w14:paraId="05DB43A9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+0.042</w:t>
            </w:r>
          </w:p>
        </w:tc>
        <w:tc>
          <w:tcPr>
            <w:tcW w:w="851" w:type="dxa"/>
          </w:tcPr>
          <w:p w14:paraId="47BF5148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17.9</w:t>
            </w:r>
          </w:p>
        </w:tc>
        <w:tc>
          <w:tcPr>
            <w:tcW w:w="851" w:type="dxa"/>
          </w:tcPr>
          <w:p w14:paraId="119E1B6A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36.1</w:t>
            </w:r>
          </w:p>
        </w:tc>
        <w:tc>
          <w:tcPr>
            <w:tcW w:w="851" w:type="dxa"/>
          </w:tcPr>
          <w:p w14:paraId="798E6654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14.3</w:t>
            </w:r>
          </w:p>
        </w:tc>
        <w:tc>
          <w:tcPr>
            <w:tcW w:w="851" w:type="dxa"/>
          </w:tcPr>
          <w:p w14:paraId="66F8A6E4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21.8</w:t>
            </w:r>
          </w:p>
        </w:tc>
        <w:tc>
          <w:tcPr>
            <w:tcW w:w="851" w:type="dxa"/>
          </w:tcPr>
          <w:p w14:paraId="6C2754C3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8.7</w:t>
            </w:r>
          </w:p>
        </w:tc>
      </w:tr>
      <w:tr w:rsidR="00C25C7B" w:rsidRPr="00C25C7B" w14:paraId="7BFA2D76" w14:textId="77777777" w:rsidTr="00C25C7B">
        <w:tc>
          <w:tcPr>
            <w:tcW w:w="851" w:type="dxa"/>
          </w:tcPr>
          <w:p w14:paraId="5D054939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851" w:type="dxa"/>
          </w:tcPr>
          <w:p w14:paraId="2ED6F65C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CZE</w:t>
            </w:r>
          </w:p>
        </w:tc>
        <w:tc>
          <w:tcPr>
            <w:tcW w:w="851" w:type="dxa"/>
          </w:tcPr>
          <w:p w14:paraId="07B5FB6C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2022</w:t>
            </w:r>
          </w:p>
        </w:tc>
        <w:tc>
          <w:tcPr>
            <w:tcW w:w="851" w:type="dxa"/>
          </w:tcPr>
          <w:p w14:paraId="6B7B0319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0.186</w:t>
            </w:r>
          </w:p>
        </w:tc>
        <w:tc>
          <w:tcPr>
            <w:tcW w:w="851" w:type="dxa"/>
          </w:tcPr>
          <w:p w14:paraId="6932BE01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0.229</w:t>
            </w:r>
          </w:p>
        </w:tc>
        <w:tc>
          <w:tcPr>
            <w:tcW w:w="851" w:type="dxa"/>
          </w:tcPr>
          <w:p w14:paraId="5AB02A2B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+0.043</w:t>
            </w:r>
          </w:p>
        </w:tc>
        <w:tc>
          <w:tcPr>
            <w:tcW w:w="851" w:type="dxa"/>
          </w:tcPr>
          <w:p w14:paraId="334E8C7D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18.2</w:t>
            </w:r>
          </w:p>
        </w:tc>
        <w:tc>
          <w:tcPr>
            <w:tcW w:w="851" w:type="dxa"/>
          </w:tcPr>
          <w:p w14:paraId="67705B38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36.8</w:t>
            </w:r>
          </w:p>
        </w:tc>
        <w:tc>
          <w:tcPr>
            <w:tcW w:w="851" w:type="dxa"/>
          </w:tcPr>
          <w:p w14:paraId="5C685BF1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14.1</w:t>
            </w:r>
          </w:p>
        </w:tc>
        <w:tc>
          <w:tcPr>
            <w:tcW w:w="851" w:type="dxa"/>
          </w:tcPr>
          <w:p w14:paraId="2A9C1C45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22.7</w:t>
            </w:r>
          </w:p>
        </w:tc>
        <w:tc>
          <w:tcPr>
            <w:tcW w:w="851" w:type="dxa"/>
          </w:tcPr>
          <w:p w14:paraId="41F5563D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11.8</w:t>
            </w:r>
          </w:p>
        </w:tc>
      </w:tr>
      <w:tr w:rsidR="00C25C7B" w:rsidRPr="00C25C7B" w14:paraId="4F43962F" w14:textId="77777777" w:rsidTr="00C25C7B">
        <w:tc>
          <w:tcPr>
            <w:tcW w:w="851" w:type="dxa"/>
          </w:tcPr>
          <w:p w14:paraId="47AEF6C3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851" w:type="dxa"/>
          </w:tcPr>
          <w:p w14:paraId="1E3D6A16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EST</w:t>
            </w:r>
          </w:p>
        </w:tc>
        <w:tc>
          <w:tcPr>
            <w:tcW w:w="851" w:type="dxa"/>
          </w:tcPr>
          <w:p w14:paraId="351BA044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2022</w:t>
            </w:r>
          </w:p>
        </w:tc>
        <w:tc>
          <w:tcPr>
            <w:tcW w:w="851" w:type="dxa"/>
          </w:tcPr>
          <w:p w14:paraId="7FE0151C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0.189</w:t>
            </w:r>
          </w:p>
        </w:tc>
        <w:tc>
          <w:tcPr>
            <w:tcW w:w="851" w:type="dxa"/>
          </w:tcPr>
          <w:p w14:paraId="5296CD28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0.217</w:t>
            </w:r>
          </w:p>
        </w:tc>
        <w:tc>
          <w:tcPr>
            <w:tcW w:w="851" w:type="dxa"/>
          </w:tcPr>
          <w:p w14:paraId="7E494647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+0.028</w:t>
            </w:r>
          </w:p>
        </w:tc>
        <w:tc>
          <w:tcPr>
            <w:tcW w:w="851" w:type="dxa"/>
          </w:tcPr>
          <w:p w14:paraId="5C1A0E53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20.4</w:t>
            </w:r>
          </w:p>
        </w:tc>
        <w:tc>
          <w:tcPr>
            <w:tcW w:w="851" w:type="dxa"/>
          </w:tcPr>
          <w:p w14:paraId="6EA45BCB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39.3</w:t>
            </w:r>
          </w:p>
        </w:tc>
        <w:tc>
          <w:tcPr>
            <w:tcW w:w="851" w:type="dxa"/>
          </w:tcPr>
          <w:p w14:paraId="32626C30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17.8</w:t>
            </w:r>
          </w:p>
        </w:tc>
        <w:tc>
          <w:tcPr>
            <w:tcW w:w="851" w:type="dxa"/>
          </w:tcPr>
          <w:p w14:paraId="04DD4795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21.5</w:t>
            </w:r>
          </w:p>
        </w:tc>
        <w:tc>
          <w:tcPr>
            <w:tcW w:w="851" w:type="dxa"/>
          </w:tcPr>
          <w:p w14:paraId="380FBFF3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13.2</w:t>
            </w:r>
          </w:p>
        </w:tc>
      </w:tr>
      <w:tr w:rsidR="00C25C7B" w:rsidRPr="00C25C7B" w14:paraId="43045AB1" w14:textId="77777777" w:rsidTr="00C25C7B">
        <w:tc>
          <w:tcPr>
            <w:tcW w:w="851" w:type="dxa"/>
          </w:tcPr>
          <w:p w14:paraId="6EE558CC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851" w:type="dxa"/>
          </w:tcPr>
          <w:p w14:paraId="6F8C6E23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851" w:type="dxa"/>
          </w:tcPr>
          <w:p w14:paraId="796A216F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2022</w:t>
            </w:r>
          </w:p>
        </w:tc>
        <w:tc>
          <w:tcPr>
            <w:tcW w:w="851" w:type="dxa"/>
          </w:tcPr>
          <w:p w14:paraId="77918EBD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0.192</w:t>
            </w:r>
          </w:p>
        </w:tc>
        <w:tc>
          <w:tcPr>
            <w:tcW w:w="851" w:type="dxa"/>
          </w:tcPr>
          <w:p w14:paraId="261DECC3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0.226</w:t>
            </w:r>
          </w:p>
        </w:tc>
        <w:tc>
          <w:tcPr>
            <w:tcW w:w="851" w:type="dxa"/>
          </w:tcPr>
          <w:p w14:paraId="6510B14E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+0.034</w:t>
            </w:r>
          </w:p>
        </w:tc>
        <w:tc>
          <w:tcPr>
            <w:tcW w:w="851" w:type="dxa"/>
          </w:tcPr>
          <w:p w14:paraId="4C6EED94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18.7</w:t>
            </w:r>
          </w:p>
        </w:tc>
        <w:tc>
          <w:tcPr>
            <w:tcW w:w="851" w:type="dxa"/>
          </w:tcPr>
          <w:p w14:paraId="569D245A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37.9</w:t>
            </w:r>
          </w:p>
        </w:tc>
        <w:tc>
          <w:tcPr>
            <w:tcW w:w="851" w:type="dxa"/>
          </w:tcPr>
          <w:p w14:paraId="65886583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15.4</w:t>
            </w:r>
          </w:p>
        </w:tc>
        <w:tc>
          <w:tcPr>
            <w:tcW w:w="851" w:type="dxa"/>
          </w:tcPr>
          <w:p w14:paraId="3CAB441B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22.5</w:t>
            </w:r>
          </w:p>
        </w:tc>
        <w:tc>
          <w:tcPr>
            <w:tcW w:w="851" w:type="dxa"/>
          </w:tcPr>
          <w:p w14:paraId="1160A0C5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12.4</w:t>
            </w:r>
          </w:p>
        </w:tc>
      </w:tr>
      <w:tr w:rsidR="00C25C7B" w:rsidRPr="00C25C7B" w14:paraId="1C6E2C8B" w14:textId="77777777" w:rsidTr="00C25C7B">
        <w:tc>
          <w:tcPr>
            <w:tcW w:w="851" w:type="dxa"/>
          </w:tcPr>
          <w:p w14:paraId="191809D3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33</w:t>
            </w:r>
          </w:p>
        </w:tc>
        <w:tc>
          <w:tcPr>
            <w:tcW w:w="851" w:type="dxa"/>
          </w:tcPr>
          <w:p w14:paraId="4A3DAF1B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POL</w:t>
            </w:r>
          </w:p>
        </w:tc>
        <w:tc>
          <w:tcPr>
            <w:tcW w:w="851" w:type="dxa"/>
          </w:tcPr>
          <w:p w14:paraId="3B737547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2022</w:t>
            </w:r>
          </w:p>
        </w:tc>
        <w:tc>
          <w:tcPr>
            <w:tcW w:w="851" w:type="dxa"/>
          </w:tcPr>
          <w:p w14:paraId="5766EFCC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0.194</w:t>
            </w:r>
          </w:p>
        </w:tc>
        <w:tc>
          <w:tcPr>
            <w:tcW w:w="851" w:type="dxa"/>
          </w:tcPr>
          <w:p w14:paraId="230A3822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0.238</w:t>
            </w:r>
          </w:p>
        </w:tc>
        <w:tc>
          <w:tcPr>
            <w:tcW w:w="851" w:type="dxa"/>
          </w:tcPr>
          <w:p w14:paraId="5A182DB7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+0.044</w:t>
            </w:r>
          </w:p>
        </w:tc>
        <w:tc>
          <w:tcPr>
            <w:tcW w:w="851" w:type="dxa"/>
          </w:tcPr>
          <w:p w14:paraId="6C9EBC9D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17.3</w:t>
            </w:r>
          </w:p>
        </w:tc>
        <w:tc>
          <w:tcPr>
            <w:tcW w:w="851" w:type="dxa"/>
          </w:tcPr>
          <w:p w14:paraId="20B6CBE6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36.7</w:t>
            </w:r>
          </w:p>
        </w:tc>
        <w:tc>
          <w:tcPr>
            <w:tcW w:w="851" w:type="dxa"/>
          </w:tcPr>
          <w:p w14:paraId="1FB8E995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13.2</w:t>
            </w:r>
          </w:p>
        </w:tc>
        <w:tc>
          <w:tcPr>
            <w:tcW w:w="851" w:type="dxa"/>
          </w:tcPr>
          <w:p w14:paraId="13E5C75B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23.5</w:t>
            </w:r>
          </w:p>
        </w:tc>
        <w:tc>
          <w:tcPr>
            <w:tcW w:w="851" w:type="dxa"/>
          </w:tcPr>
          <w:p w14:paraId="711DB9CF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10.8</w:t>
            </w:r>
          </w:p>
        </w:tc>
      </w:tr>
      <w:tr w:rsidR="00C25C7B" w:rsidRPr="00C25C7B" w14:paraId="6AAAB9E2" w14:textId="77777777" w:rsidTr="00C25C7B">
        <w:tc>
          <w:tcPr>
            <w:tcW w:w="851" w:type="dxa"/>
          </w:tcPr>
          <w:p w14:paraId="49AF8B2A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34</w:t>
            </w:r>
          </w:p>
        </w:tc>
        <w:tc>
          <w:tcPr>
            <w:tcW w:w="851" w:type="dxa"/>
          </w:tcPr>
          <w:p w14:paraId="6E7AACB6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SVN</w:t>
            </w:r>
          </w:p>
        </w:tc>
        <w:tc>
          <w:tcPr>
            <w:tcW w:w="851" w:type="dxa"/>
          </w:tcPr>
          <w:p w14:paraId="7340B5E1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2022</w:t>
            </w:r>
          </w:p>
        </w:tc>
        <w:tc>
          <w:tcPr>
            <w:tcW w:w="851" w:type="dxa"/>
          </w:tcPr>
          <w:p w14:paraId="148E6B02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0.196</w:t>
            </w:r>
          </w:p>
        </w:tc>
        <w:tc>
          <w:tcPr>
            <w:tcW w:w="851" w:type="dxa"/>
          </w:tcPr>
          <w:p w14:paraId="36ABDF5A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0.258</w:t>
            </w:r>
          </w:p>
        </w:tc>
        <w:tc>
          <w:tcPr>
            <w:tcW w:w="851" w:type="dxa"/>
          </w:tcPr>
          <w:p w14:paraId="7AA45F4D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+0.062</w:t>
            </w:r>
          </w:p>
        </w:tc>
        <w:tc>
          <w:tcPr>
            <w:tcW w:w="851" w:type="dxa"/>
          </w:tcPr>
          <w:p w14:paraId="0EE9047D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16.8</w:t>
            </w:r>
          </w:p>
        </w:tc>
        <w:tc>
          <w:tcPr>
            <w:tcW w:w="851" w:type="dxa"/>
          </w:tcPr>
          <w:p w14:paraId="1C5DD819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36.4</w:t>
            </w:r>
          </w:p>
        </w:tc>
        <w:tc>
          <w:tcPr>
            <w:tcW w:w="851" w:type="dxa"/>
          </w:tcPr>
          <w:p w14:paraId="573802C2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11.2</w:t>
            </w:r>
          </w:p>
        </w:tc>
        <w:tc>
          <w:tcPr>
            <w:tcW w:w="851" w:type="dxa"/>
          </w:tcPr>
          <w:p w14:paraId="1ACEB7DA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25.2</w:t>
            </w:r>
          </w:p>
        </w:tc>
        <w:tc>
          <w:tcPr>
            <w:tcW w:w="851" w:type="dxa"/>
          </w:tcPr>
          <w:p w14:paraId="076FE4D7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15.5</w:t>
            </w:r>
          </w:p>
        </w:tc>
      </w:tr>
      <w:tr w:rsidR="00C25C7B" w:rsidRPr="00C25C7B" w14:paraId="69483F8C" w14:textId="77777777" w:rsidTr="00C25C7B">
        <w:tc>
          <w:tcPr>
            <w:tcW w:w="851" w:type="dxa"/>
          </w:tcPr>
          <w:p w14:paraId="32AA12A1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851" w:type="dxa"/>
          </w:tcPr>
          <w:p w14:paraId="41998A2C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LTU</w:t>
            </w:r>
          </w:p>
        </w:tc>
        <w:tc>
          <w:tcPr>
            <w:tcW w:w="851" w:type="dxa"/>
          </w:tcPr>
          <w:p w14:paraId="3A56921A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2022</w:t>
            </w:r>
          </w:p>
        </w:tc>
        <w:tc>
          <w:tcPr>
            <w:tcW w:w="851" w:type="dxa"/>
          </w:tcPr>
          <w:p w14:paraId="262FBA4D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0.201</w:t>
            </w:r>
          </w:p>
        </w:tc>
        <w:tc>
          <w:tcPr>
            <w:tcW w:w="851" w:type="dxa"/>
          </w:tcPr>
          <w:p w14:paraId="100AE10F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0.230</w:t>
            </w:r>
          </w:p>
        </w:tc>
        <w:tc>
          <w:tcPr>
            <w:tcW w:w="851" w:type="dxa"/>
          </w:tcPr>
          <w:p w14:paraId="0C68C210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+0.029</w:t>
            </w:r>
          </w:p>
        </w:tc>
        <w:tc>
          <w:tcPr>
            <w:tcW w:w="851" w:type="dxa"/>
          </w:tcPr>
          <w:p w14:paraId="29E98979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18.9</w:t>
            </w:r>
          </w:p>
        </w:tc>
        <w:tc>
          <w:tcPr>
            <w:tcW w:w="851" w:type="dxa"/>
          </w:tcPr>
          <w:p w14:paraId="7F4BC07E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39.0</w:t>
            </w:r>
          </w:p>
        </w:tc>
        <w:tc>
          <w:tcPr>
            <w:tcW w:w="851" w:type="dxa"/>
          </w:tcPr>
          <w:p w14:paraId="1824A44D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16.1</w:t>
            </w:r>
          </w:p>
        </w:tc>
        <w:tc>
          <w:tcPr>
            <w:tcW w:w="851" w:type="dxa"/>
          </w:tcPr>
          <w:p w14:paraId="50BFE1A2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22.9</w:t>
            </w:r>
          </w:p>
        </w:tc>
        <w:tc>
          <w:tcPr>
            <w:tcW w:w="851" w:type="dxa"/>
          </w:tcPr>
          <w:p w14:paraId="6C3FDE83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7.0</w:t>
            </w:r>
          </w:p>
        </w:tc>
      </w:tr>
      <w:tr w:rsidR="00C25C7B" w:rsidRPr="00C25C7B" w14:paraId="4831D9F7" w14:textId="77777777" w:rsidTr="00C25C7B">
        <w:tc>
          <w:tcPr>
            <w:tcW w:w="851" w:type="dxa"/>
          </w:tcPr>
          <w:p w14:paraId="13BAD6B9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36</w:t>
            </w:r>
          </w:p>
        </w:tc>
        <w:tc>
          <w:tcPr>
            <w:tcW w:w="851" w:type="dxa"/>
          </w:tcPr>
          <w:p w14:paraId="01CC2A2A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AUT</w:t>
            </w:r>
          </w:p>
        </w:tc>
        <w:tc>
          <w:tcPr>
            <w:tcW w:w="851" w:type="dxa"/>
          </w:tcPr>
          <w:p w14:paraId="107A2E28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2022</w:t>
            </w:r>
          </w:p>
        </w:tc>
        <w:tc>
          <w:tcPr>
            <w:tcW w:w="851" w:type="dxa"/>
          </w:tcPr>
          <w:p w14:paraId="3A495E0B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0.203</w:t>
            </w:r>
          </w:p>
        </w:tc>
        <w:tc>
          <w:tcPr>
            <w:tcW w:w="851" w:type="dxa"/>
          </w:tcPr>
          <w:p w14:paraId="2BA9AE9A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0.268</w:t>
            </w:r>
          </w:p>
        </w:tc>
        <w:tc>
          <w:tcPr>
            <w:tcW w:w="851" w:type="dxa"/>
          </w:tcPr>
          <w:p w14:paraId="279C2549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+0.065</w:t>
            </w:r>
          </w:p>
        </w:tc>
        <w:tc>
          <w:tcPr>
            <w:tcW w:w="851" w:type="dxa"/>
          </w:tcPr>
          <w:p w14:paraId="2C4F251B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15.7</w:t>
            </w:r>
          </w:p>
        </w:tc>
        <w:tc>
          <w:tcPr>
            <w:tcW w:w="851" w:type="dxa"/>
          </w:tcPr>
          <w:p w14:paraId="734F5080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35.4</w:t>
            </w:r>
          </w:p>
        </w:tc>
        <w:tc>
          <w:tcPr>
            <w:tcW w:w="851" w:type="dxa"/>
          </w:tcPr>
          <w:p w14:paraId="44D03A95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9.6</w:t>
            </w:r>
          </w:p>
        </w:tc>
        <w:tc>
          <w:tcPr>
            <w:tcW w:w="851" w:type="dxa"/>
          </w:tcPr>
          <w:p w14:paraId="0364382E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25.8</w:t>
            </w:r>
          </w:p>
        </w:tc>
        <w:tc>
          <w:tcPr>
            <w:tcW w:w="851" w:type="dxa"/>
          </w:tcPr>
          <w:p w14:paraId="36CBEC37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21.8</w:t>
            </w:r>
          </w:p>
        </w:tc>
      </w:tr>
      <w:tr w:rsidR="00C25C7B" w:rsidRPr="00C25C7B" w14:paraId="590BD1BC" w14:textId="77777777" w:rsidTr="00C25C7B">
        <w:tc>
          <w:tcPr>
            <w:tcW w:w="851" w:type="dxa"/>
          </w:tcPr>
          <w:p w14:paraId="3B83A65B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37</w:t>
            </w:r>
          </w:p>
        </w:tc>
        <w:tc>
          <w:tcPr>
            <w:tcW w:w="851" w:type="dxa"/>
          </w:tcPr>
          <w:p w14:paraId="4491D1CB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FIN</w:t>
            </w:r>
          </w:p>
        </w:tc>
        <w:tc>
          <w:tcPr>
            <w:tcW w:w="851" w:type="dxa"/>
          </w:tcPr>
          <w:p w14:paraId="292A1F55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2023</w:t>
            </w:r>
          </w:p>
        </w:tc>
        <w:tc>
          <w:tcPr>
            <w:tcW w:w="851" w:type="dxa"/>
          </w:tcPr>
          <w:p w14:paraId="5000B766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0.224</w:t>
            </w:r>
          </w:p>
        </w:tc>
        <w:tc>
          <w:tcPr>
            <w:tcW w:w="851" w:type="dxa"/>
          </w:tcPr>
          <w:p w14:paraId="4688B4BF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0.288</w:t>
            </w:r>
          </w:p>
        </w:tc>
        <w:tc>
          <w:tcPr>
            <w:tcW w:w="851" w:type="dxa"/>
          </w:tcPr>
          <w:p w14:paraId="058AE46C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+0.064</w:t>
            </w:r>
          </w:p>
        </w:tc>
        <w:tc>
          <w:tcPr>
            <w:tcW w:w="851" w:type="dxa"/>
          </w:tcPr>
          <w:p w14:paraId="3C69BF54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24.6</w:t>
            </w:r>
          </w:p>
        </w:tc>
        <w:tc>
          <w:tcPr>
            <w:tcW w:w="851" w:type="dxa"/>
          </w:tcPr>
          <w:p w14:paraId="3FDDC6EB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48.2</w:t>
            </w:r>
          </w:p>
        </w:tc>
        <w:tc>
          <w:tcPr>
            <w:tcW w:w="851" w:type="dxa"/>
          </w:tcPr>
          <w:p w14:paraId="3A24F133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15.8</w:t>
            </w:r>
          </w:p>
        </w:tc>
        <w:tc>
          <w:tcPr>
            <w:tcW w:w="851" w:type="dxa"/>
          </w:tcPr>
          <w:p w14:paraId="36460479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32.4</w:t>
            </w:r>
          </w:p>
        </w:tc>
        <w:tc>
          <w:tcPr>
            <w:tcW w:w="851" w:type="dxa"/>
          </w:tcPr>
          <w:p w14:paraId="372672B8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21.5</w:t>
            </w:r>
          </w:p>
        </w:tc>
      </w:tr>
      <w:tr w:rsidR="00C25C7B" w:rsidRPr="00C25C7B" w14:paraId="06478B2D" w14:textId="77777777" w:rsidTr="00C25C7B">
        <w:tc>
          <w:tcPr>
            <w:tcW w:w="851" w:type="dxa"/>
          </w:tcPr>
          <w:p w14:paraId="357A11C8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38</w:t>
            </w:r>
          </w:p>
        </w:tc>
        <w:tc>
          <w:tcPr>
            <w:tcW w:w="851" w:type="dxa"/>
          </w:tcPr>
          <w:p w14:paraId="2709027F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DEU</w:t>
            </w:r>
          </w:p>
        </w:tc>
        <w:tc>
          <w:tcPr>
            <w:tcW w:w="851" w:type="dxa"/>
          </w:tcPr>
          <w:p w14:paraId="1FB177A3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2023</w:t>
            </w:r>
          </w:p>
        </w:tc>
        <w:tc>
          <w:tcPr>
            <w:tcW w:w="851" w:type="dxa"/>
          </w:tcPr>
          <w:p w14:paraId="76477636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0.226</w:t>
            </w:r>
          </w:p>
        </w:tc>
        <w:tc>
          <w:tcPr>
            <w:tcW w:w="851" w:type="dxa"/>
          </w:tcPr>
          <w:p w14:paraId="2E8EF931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0.283</w:t>
            </w:r>
          </w:p>
        </w:tc>
        <w:tc>
          <w:tcPr>
            <w:tcW w:w="851" w:type="dxa"/>
          </w:tcPr>
          <w:p w14:paraId="3DFAA524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+0.057</w:t>
            </w:r>
          </w:p>
        </w:tc>
        <w:tc>
          <w:tcPr>
            <w:tcW w:w="851" w:type="dxa"/>
          </w:tcPr>
          <w:p w14:paraId="539E35D6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26.8</w:t>
            </w:r>
          </w:p>
        </w:tc>
        <w:tc>
          <w:tcPr>
            <w:tcW w:w="851" w:type="dxa"/>
          </w:tcPr>
          <w:p w14:paraId="778431D3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49.4</w:t>
            </w:r>
          </w:p>
        </w:tc>
        <w:tc>
          <w:tcPr>
            <w:tcW w:w="851" w:type="dxa"/>
          </w:tcPr>
          <w:p w14:paraId="257858C0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18.5</w:t>
            </w:r>
          </w:p>
        </w:tc>
        <w:tc>
          <w:tcPr>
            <w:tcW w:w="851" w:type="dxa"/>
          </w:tcPr>
          <w:p w14:paraId="14F18336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30.9</w:t>
            </w:r>
          </w:p>
        </w:tc>
        <w:tc>
          <w:tcPr>
            <w:tcW w:w="851" w:type="dxa"/>
          </w:tcPr>
          <w:p w14:paraId="104370B5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18.8</w:t>
            </w:r>
          </w:p>
        </w:tc>
      </w:tr>
      <w:tr w:rsidR="00C25C7B" w:rsidRPr="00C25C7B" w14:paraId="31749A72" w14:textId="77777777" w:rsidTr="00C25C7B">
        <w:tc>
          <w:tcPr>
            <w:tcW w:w="851" w:type="dxa"/>
          </w:tcPr>
          <w:p w14:paraId="01B2F267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39</w:t>
            </w:r>
          </w:p>
        </w:tc>
        <w:tc>
          <w:tcPr>
            <w:tcW w:w="851" w:type="dxa"/>
          </w:tcPr>
          <w:p w14:paraId="4909FD9C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ROU</w:t>
            </w:r>
          </w:p>
        </w:tc>
        <w:tc>
          <w:tcPr>
            <w:tcW w:w="851" w:type="dxa"/>
          </w:tcPr>
          <w:p w14:paraId="1F531940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2023</w:t>
            </w:r>
          </w:p>
        </w:tc>
        <w:tc>
          <w:tcPr>
            <w:tcW w:w="851" w:type="dxa"/>
          </w:tcPr>
          <w:p w14:paraId="51FC72FB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0.246</w:t>
            </w:r>
          </w:p>
        </w:tc>
        <w:tc>
          <w:tcPr>
            <w:tcW w:w="851" w:type="dxa"/>
          </w:tcPr>
          <w:p w14:paraId="5CD3F301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0.257</w:t>
            </w:r>
          </w:p>
        </w:tc>
        <w:tc>
          <w:tcPr>
            <w:tcW w:w="851" w:type="dxa"/>
          </w:tcPr>
          <w:p w14:paraId="4A1E55D0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+0.011</w:t>
            </w:r>
          </w:p>
        </w:tc>
        <w:tc>
          <w:tcPr>
            <w:tcW w:w="851" w:type="dxa"/>
          </w:tcPr>
          <w:p w14:paraId="08CEEE59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22.3</w:t>
            </w:r>
          </w:p>
        </w:tc>
        <w:tc>
          <w:tcPr>
            <w:tcW w:w="851" w:type="dxa"/>
          </w:tcPr>
          <w:p w14:paraId="059A8163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46.9</w:t>
            </w:r>
          </w:p>
        </w:tc>
        <w:tc>
          <w:tcPr>
            <w:tcW w:w="851" w:type="dxa"/>
          </w:tcPr>
          <w:p w14:paraId="13625729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21.2</w:t>
            </w:r>
          </w:p>
        </w:tc>
        <w:tc>
          <w:tcPr>
            <w:tcW w:w="851" w:type="dxa"/>
          </w:tcPr>
          <w:p w14:paraId="3EB6691B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25.7</w:t>
            </w:r>
          </w:p>
        </w:tc>
        <w:tc>
          <w:tcPr>
            <w:tcW w:w="851" w:type="dxa"/>
          </w:tcPr>
          <w:p w14:paraId="76EB06E6" w14:textId="77777777" w:rsidR="00C25C7B" w:rsidRPr="00C25C7B" w:rsidRDefault="00C25C7B" w:rsidP="00C25C7B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5C7B">
              <w:rPr>
                <w:rFonts w:ascii="Arial" w:hAnsi="Arial" w:cs="Arial"/>
                <w:sz w:val="18"/>
                <w:szCs w:val="18"/>
              </w:rPr>
              <w:t>1.3</w:t>
            </w:r>
          </w:p>
        </w:tc>
      </w:tr>
    </w:tbl>
    <w:p w14:paraId="6736EB3A" w14:textId="77777777" w:rsidR="00C25C7B" w:rsidRDefault="00C25C7B" w:rsidP="0061163D">
      <w:pPr>
        <w:rPr>
          <w:rFonts w:eastAsia="맑은 고딕"/>
          <w:sz w:val="20"/>
          <w:szCs w:val="20"/>
          <w:lang w:eastAsia="ko-KR"/>
        </w:rPr>
      </w:pPr>
    </w:p>
    <w:p w14:paraId="70AEEEEE" w14:textId="77777777" w:rsidR="00C25C7B" w:rsidRPr="00BA1711" w:rsidRDefault="00C25C7B" w:rsidP="00C25C7B">
      <w:pPr>
        <w:pStyle w:val="31"/>
        <w:spacing w:before="0" w:line="480" w:lineRule="auto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A1711">
        <w:rPr>
          <w:rFonts w:ascii="Times New Roman" w:eastAsia="Times New Roman" w:hAnsi="Times New Roman" w:cs="Times New Roman"/>
          <w:b w:val="0"/>
          <w:bCs w:val="0"/>
          <w:sz w:val="20"/>
          <w:szCs w:val="20"/>
        </w:rPr>
        <w:t>Summary Statistics (n=39 OECD countries)</w:t>
      </w:r>
    </w:p>
    <w:p w14:paraId="2B8D8EE0" w14:textId="2629C28A" w:rsidR="00C25C7B" w:rsidRDefault="00C25C7B" w:rsidP="0061163D">
      <w:pPr>
        <w:rPr>
          <w:rFonts w:eastAsia="맑은 고딕"/>
          <w:lang w:eastAsia="ko-KR"/>
        </w:rPr>
      </w:pPr>
      <w:r>
        <w:t>A. Descriptive Statistics: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C25C7B" w:rsidRPr="006C54DC" w14:paraId="5B942D0C" w14:textId="77777777" w:rsidTr="00FA6253">
        <w:trPr>
          <w:jc w:val="center"/>
        </w:trPr>
        <w:tc>
          <w:tcPr>
            <w:tcW w:w="2340" w:type="dxa"/>
          </w:tcPr>
          <w:p w14:paraId="7FBB5BCC" w14:textId="77777777" w:rsidR="00C25C7B" w:rsidRPr="006C54DC" w:rsidRDefault="00C25C7B" w:rsidP="006C60C0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b/>
                <w:sz w:val="20"/>
                <w:szCs w:val="20"/>
              </w:rPr>
              <w:t>Metric</w:t>
            </w:r>
          </w:p>
        </w:tc>
        <w:tc>
          <w:tcPr>
            <w:tcW w:w="2340" w:type="dxa"/>
          </w:tcPr>
          <w:p w14:paraId="51BD9085" w14:textId="77777777" w:rsidR="00C25C7B" w:rsidRPr="006C54DC" w:rsidRDefault="00C25C7B" w:rsidP="006C60C0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b/>
                <w:sz w:val="20"/>
                <w:szCs w:val="20"/>
              </w:rPr>
              <w:t>BI (original)</w:t>
            </w:r>
          </w:p>
        </w:tc>
        <w:tc>
          <w:tcPr>
            <w:tcW w:w="2340" w:type="dxa"/>
          </w:tcPr>
          <w:p w14:paraId="705E0CC4" w14:textId="29D354F4" w:rsidR="00C25C7B" w:rsidRPr="006C54DC" w:rsidRDefault="00C25C7B" w:rsidP="006C60C0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b/>
                <w:sz w:val="20"/>
                <w:szCs w:val="20"/>
              </w:rPr>
              <w:t>BI (no F04)</w:t>
            </w:r>
          </w:p>
        </w:tc>
        <w:tc>
          <w:tcPr>
            <w:tcW w:w="2340" w:type="dxa"/>
          </w:tcPr>
          <w:p w14:paraId="631C9BDC" w14:textId="137926D4" w:rsidR="00C25C7B" w:rsidRPr="006C54DC" w:rsidRDefault="00C25C7B" w:rsidP="006C60C0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b/>
                <w:sz w:val="20"/>
                <w:szCs w:val="20"/>
              </w:rPr>
              <w:t>Difference (BI - BI)</w:t>
            </w:r>
          </w:p>
        </w:tc>
      </w:tr>
      <w:tr w:rsidR="00C25C7B" w:rsidRPr="006C54DC" w14:paraId="169A5A31" w14:textId="77777777" w:rsidTr="00FA6253">
        <w:trPr>
          <w:jc w:val="center"/>
        </w:trPr>
        <w:tc>
          <w:tcPr>
            <w:tcW w:w="2340" w:type="dxa"/>
          </w:tcPr>
          <w:p w14:paraId="5E91154D" w14:textId="77777777" w:rsidR="00C25C7B" w:rsidRPr="006C54DC" w:rsidRDefault="00C25C7B" w:rsidP="006C60C0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Mean</w:t>
            </w:r>
          </w:p>
        </w:tc>
        <w:tc>
          <w:tcPr>
            <w:tcW w:w="2340" w:type="dxa"/>
          </w:tcPr>
          <w:p w14:paraId="7EEB130B" w14:textId="77777777" w:rsidR="00C25C7B" w:rsidRPr="006C54DC" w:rsidRDefault="00C25C7B" w:rsidP="006C60C0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0.149</w:t>
            </w:r>
          </w:p>
        </w:tc>
        <w:tc>
          <w:tcPr>
            <w:tcW w:w="2340" w:type="dxa"/>
          </w:tcPr>
          <w:p w14:paraId="1B4698AA" w14:textId="77777777" w:rsidR="00C25C7B" w:rsidRPr="006C54DC" w:rsidRDefault="00C25C7B" w:rsidP="006C60C0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0.187</w:t>
            </w:r>
          </w:p>
        </w:tc>
        <w:tc>
          <w:tcPr>
            <w:tcW w:w="2340" w:type="dxa"/>
          </w:tcPr>
          <w:p w14:paraId="7E5B7B69" w14:textId="77777777" w:rsidR="00C25C7B" w:rsidRPr="006C54DC" w:rsidRDefault="00C25C7B" w:rsidP="006C60C0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+0.038</w:t>
            </w:r>
          </w:p>
        </w:tc>
      </w:tr>
      <w:tr w:rsidR="00C25C7B" w:rsidRPr="006C54DC" w14:paraId="0A6C8791" w14:textId="77777777" w:rsidTr="00FA6253">
        <w:trPr>
          <w:jc w:val="center"/>
        </w:trPr>
        <w:tc>
          <w:tcPr>
            <w:tcW w:w="2340" w:type="dxa"/>
          </w:tcPr>
          <w:p w14:paraId="3A82C4C5" w14:textId="77777777" w:rsidR="00C25C7B" w:rsidRPr="006C54DC" w:rsidRDefault="00C25C7B" w:rsidP="006C60C0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SD</w:t>
            </w:r>
          </w:p>
        </w:tc>
        <w:tc>
          <w:tcPr>
            <w:tcW w:w="2340" w:type="dxa"/>
          </w:tcPr>
          <w:p w14:paraId="45C39188" w14:textId="77777777" w:rsidR="00C25C7B" w:rsidRPr="006C54DC" w:rsidRDefault="00C25C7B" w:rsidP="006C60C0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0.039</w:t>
            </w:r>
          </w:p>
        </w:tc>
        <w:tc>
          <w:tcPr>
            <w:tcW w:w="2340" w:type="dxa"/>
          </w:tcPr>
          <w:p w14:paraId="7AB2F1AF" w14:textId="77777777" w:rsidR="00C25C7B" w:rsidRPr="006C54DC" w:rsidRDefault="00C25C7B" w:rsidP="006C60C0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0.047</w:t>
            </w:r>
          </w:p>
        </w:tc>
        <w:tc>
          <w:tcPr>
            <w:tcW w:w="2340" w:type="dxa"/>
          </w:tcPr>
          <w:p w14:paraId="3DEEBA44" w14:textId="77777777" w:rsidR="00C25C7B" w:rsidRPr="006C54DC" w:rsidRDefault="00C25C7B" w:rsidP="006C60C0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+0.008</w:t>
            </w:r>
          </w:p>
        </w:tc>
      </w:tr>
      <w:tr w:rsidR="00C25C7B" w:rsidRPr="006C54DC" w14:paraId="4A390412" w14:textId="77777777" w:rsidTr="00FA6253">
        <w:trPr>
          <w:jc w:val="center"/>
        </w:trPr>
        <w:tc>
          <w:tcPr>
            <w:tcW w:w="2340" w:type="dxa"/>
          </w:tcPr>
          <w:p w14:paraId="00997662" w14:textId="77777777" w:rsidR="00C25C7B" w:rsidRPr="006C54DC" w:rsidRDefault="00C25C7B" w:rsidP="006C60C0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Median</w:t>
            </w:r>
          </w:p>
        </w:tc>
        <w:tc>
          <w:tcPr>
            <w:tcW w:w="2340" w:type="dxa"/>
          </w:tcPr>
          <w:p w14:paraId="1A5F43A1" w14:textId="77777777" w:rsidR="00C25C7B" w:rsidRPr="006C54DC" w:rsidRDefault="00C25C7B" w:rsidP="006C60C0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0.154</w:t>
            </w:r>
          </w:p>
        </w:tc>
        <w:tc>
          <w:tcPr>
            <w:tcW w:w="2340" w:type="dxa"/>
          </w:tcPr>
          <w:p w14:paraId="53B2298A" w14:textId="77777777" w:rsidR="00C25C7B" w:rsidRPr="006C54DC" w:rsidRDefault="00C25C7B" w:rsidP="006C60C0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0.198</w:t>
            </w:r>
          </w:p>
        </w:tc>
        <w:tc>
          <w:tcPr>
            <w:tcW w:w="2340" w:type="dxa"/>
          </w:tcPr>
          <w:p w14:paraId="74F0855C" w14:textId="77777777" w:rsidR="00C25C7B" w:rsidRPr="006C54DC" w:rsidRDefault="00C25C7B" w:rsidP="006C60C0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+0.034</w:t>
            </w:r>
          </w:p>
        </w:tc>
      </w:tr>
      <w:tr w:rsidR="00C25C7B" w:rsidRPr="006C54DC" w14:paraId="298C1F08" w14:textId="77777777" w:rsidTr="00FA6253">
        <w:trPr>
          <w:jc w:val="center"/>
        </w:trPr>
        <w:tc>
          <w:tcPr>
            <w:tcW w:w="2340" w:type="dxa"/>
          </w:tcPr>
          <w:p w14:paraId="085E04E1" w14:textId="77777777" w:rsidR="00C25C7B" w:rsidRPr="006C54DC" w:rsidRDefault="00C25C7B" w:rsidP="006C60C0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Min</w:t>
            </w:r>
          </w:p>
        </w:tc>
        <w:tc>
          <w:tcPr>
            <w:tcW w:w="2340" w:type="dxa"/>
          </w:tcPr>
          <w:p w14:paraId="19EDD327" w14:textId="77777777" w:rsidR="00C25C7B" w:rsidRPr="006C54DC" w:rsidRDefault="00C25C7B" w:rsidP="006C60C0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0.043 (TUR)</w:t>
            </w:r>
          </w:p>
        </w:tc>
        <w:tc>
          <w:tcPr>
            <w:tcW w:w="2340" w:type="dxa"/>
          </w:tcPr>
          <w:p w14:paraId="53CA4779" w14:textId="77777777" w:rsidR="00C25C7B" w:rsidRPr="006C54DC" w:rsidRDefault="00C25C7B" w:rsidP="006C60C0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0.085 (TUR)</w:t>
            </w:r>
          </w:p>
        </w:tc>
        <w:tc>
          <w:tcPr>
            <w:tcW w:w="2340" w:type="dxa"/>
          </w:tcPr>
          <w:p w14:paraId="1224D1AA" w14:textId="77777777" w:rsidR="00C25C7B" w:rsidRPr="006C54DC" w:rsidRDefault="00C25C7B" w:rsidP="006C60C0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+0.007 (BEL)</w:t>
            </w:r>
          </w:p>
        </w:tc>
      </w:tr>
      <w:tr w:rsidR="00C25C7B" w:rsidRPr="006C54DC" w14:paraId="4FF37274" w14:textId="77777777" w:rsidTr="00FA6253">
        <w:trPr>
          <w:jc w:val="center"/>
        </w:trPr>
        <w:tc>
          <w:tcPr>
            <w:tcW w:w="2340" w:type="dxa"/>
          </w:tcPr>
          <w:p w14:paraId="7F8F3930" w14:textId="77777777" w:rsidR="00C25C7B" w:rsidRPr="006C54DC" w:rsidRDefault="00C25C7B" w:rsidP="006C60C0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Max</w:t>
            </w:r>
          </w:p>
        </w:tc>
        <w:tc>
          <w:tcPr>
            <w:tcW w:w="2340" w:type="dxa"/>
          </w:tcPr>
          <w:p w14:paraId="3491EAFD" w14:textId="77777777" w:rsidR="00C25C7B" w:rsidRPr="006C54DC" w:rsidRDefault="00C25C7B" w:rsidP="006C60C0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0.246 (ROU)</w:t>
            </w:r>
          </w:p>
        </w:tc>
        <w:tc>
          <w:tcPr>
            <w:tcW w:w="2340" w:type="dxa"/>
          </w:tcPr>
          <w:p w14:paraId="5CF0ABD3" w14:textId="77777777" w:rsidR="00C25C7B" w:rsidRPr="006C54DC" w:rsidRDefault="00C25C7B" w:rsidP="006C60C0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0.288 (FIN)</w:t>
            </w:r>
          </w:p>
        </w:tc>
        <w:tc>
          <w:tcPr>
            <w:tcW w:w="2340" w:type="dxa"/>
          </w:tcPr>
          <w:p w14:paraId="17FC952C" w14:textId="77777777" w:rsidR="00C25C7B" w:rsidRPr="006C54DC" w:rsidRDefault="00C25C7B" w:rsidP="006C60C0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+0.068 (CRI, MEX)</w:t>
            </w:r>
          </w:p>
        </w:tc>
      </w:tr>
      <w:tr w:rsidR="00C25C7B" w:rsidRPr="006C54DC" w14:paraId="738705C1" w14:textId="77777777" w:rsidTr="00FA6253">
        <w:trPr>
          <w:jc w:val="center"/>
        </w:trPr>
        <w:tc>
          <w:tcPr>
            <w:tcW w:w="2340" w:type="dxa"/>
          </w:tcPr>
          <w:p w14:paraId="497AB231" w14:textId="77777777" w:rsidR="00C25C7B" w:rsidRPr="006C54DC" w:rsidRDefault="00C25C7B" w:rsidP="006C60C0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IQR</w:t>
            </w:r>
          </w:p>
        </w:tc>
        <w:tc>
          <w:tcPr>
            <w:tcW w:w="2340" w:type="dxa"/>
          </w:tcPr>
          <w:p w14:paraId="0312EAC8" w14:textId="77777777" w:rsidR="00C25C7B" w:rsidRPr="006C54DC" w:rsidRDefault="00C25C7B" w:rsidP="006C60C0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0.108-0.186</w:t>
            </w:r>
          </w:p>
        </w:tc>
        <w:tc>
          <w:tcPr>
            <w:tcW w:w="2340" w:type="dxa"/>
          </w:tcPr>
          <w:p w14:paraId="07C59A21" w14:textId="77777777" w:rsidR="00C25C7B" w:rsidRPr="006C54DC" w:rsidRDefault="00C25C7B" w:rsidP="006C60C0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0.147-0.229</w:t>
            </w:r>
          </w:p>
        </w:tc>
        <w:tc>
          <w:tcPr>
            <w:tcW w:w="2340" w:type="dxa"/>
          </w:tcPr>
          <w:p w14:paraId="42B6A28E" w14:textId="77777777" w:rsidR="00C25C7B" w:rsidRPr="006C54DC" w:rsidRDefault="00C25C7B" w:rsidP="006C60C0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—</w:t>
            </w:r>
          </w:p>
        </w:tc>
      </w:tr>
    </w:tbl>
    <w:p w14:paraId="0546947E" w14:textId="77777777" w:rsidR="00C25C7B" w:rsidRDefault="00C25C7B" w:rsidP="0061163D">
      <w:pPr>
        <w:rPr>
          <w:rFonts w:eastAsia="맑은 고딕"/>
          <w:sz w:val="20"/>
          <w:szCs w:val="20"/>
          <w:lang w:eastAsia="ko-KR"/>
        </w:rPr>
      </w:pPr>
    </w:p>
    <w:p w14:paraId="2F03B9BD" w14:textId="77777777" w:rsidR="00091892" w:rsidRDefault="00091892" w:rsidP="0061163D">
      <w:pPr>
        <w:rPr>
          <w:rFonts w:eastAsia="맑은 고딕"/>
          <w:lang w:eastAsia="ko-KR"/>
        </w:rPr>
      </w:pPr>
    </w:p>
    <w:p w14:paraId="3EE29EDA" w14:textId="3D638C22" w:rsidR="00C25C7B" w:rsidRDefault="00C25C7B" w:rsidP="0061163D">
      <w:pPr>
        <w:rPr>
          <w:rFonts w:eastAsia="맑은 고딕"/>
          <w:lang w:eastAsia="ko-KR"/>
        </w:rPr>
      </w:pPr>
      <w:r>
        <w:lastRenderedPageBreak/>
        <w:t>B. Correlation Analysis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25C7B" w:rsidRPr="006C54DC" w14:paraId="12C0BDC9" w14:textId="77777777" w:rsidTr="00FA6253">
        <w:trPr>
          <w:jc w:val="center"/>
        </w:trPr>
        <w:tc>
          <w:tcPr>
            <w:tcW w:w="1872" w:type="dxa"/>
          </w:tcPr>
          <w:p w14:paraId="43DE5B23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b/>
                <w:sz w:val="20"/>
                <w:szCs w:val="20"/>
              </w:rPr>
              <w:t>Comparison</w:t>
            </w:r>
          </w:p>
        </w:tc>
        <w:tc>
          <w:tcPr>
            <w:tcW w:w="1872" w:type="dxa"/>
          </w:tcPr>
          <w:p w14:paraId="445B2BD4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b/>
                <w:sz w:val="20"/>
                <w:szCs w:val="20"/>
              </w:rPr>
              <w:t>Pearson r</w:t>
            </w:r>
          </w:p>
        </w:tc>
        <w:tc>
          <w:tcPr>
            <w:tcW w:w="1872" w:type="dxa"/>
          </w:tcPr>
          <w:p w14:paraId="78AD33E3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b/>
                <w:sz w:val="20"/>
                <w:szCs w:val="20"/>
              </w:rPr>
              <w:t>95% CI</w:t>
            </w:r>
          </w:p>
        </w:tc>
        <w:tc>
          <w:tcPr>
            <w:tcW w:w="1872" w:type="dxa"/>
          </w:tcPr>
          <w:p w14:paraId="27AC7D6F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b/>
                <w:sz w:val="20"/>
                <w:szCs w:val="20"/>
              </w:rPr>
              <w:t>p-value</w:t>
            </w:r>
          </w:p>
        </w:tc>
        <w:tc>
          <w:tcPr>
            <w:tcW w:w="1872" w:type="dxa"/>
          </w:tcPr>
          <w:p w14:paraId="1F54C971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b/>
                <w:sz w:val="20"/>
                <w:szCs w:val="20"/>
              </w:rPr>
              <w:t>n</w:t>
            </w:r>
          </w:p>
        </w:tc>
      </w:tr>
      <w:tr w:rsidR="00C25C7B" w:rsidRPr="006C54DC" w14:paraId="70F70260" w14:textId="77777777" w:rsidTr="00FA6253">
        <w:trPr>
          <w:jc w:val="center"/>
        </w:trPr>
        <w:tc>
          <w:tcPr>
            <w:tcW w:w="1872" w:type="dxa"/>
          </w:tcPr>
          <w:p w14:paraId="073D714F" w14:textId="04E76A9A" w:rsidR="00C25C7B" w:rsidRPr="001F5B42" w:rsidRDefault="00C25C7B" w:rsidP="00C25C7B">
            <w:pPr>
              <w:spacing w:line="480" w:lineRule="auto"/>
              <w:jc w:val="center"/>
              <w:rPr>
                <w:rFonts w:eastAsia="맑은 고딕"/>
                <w:sz w:val="20"/>
                <w:szCs w:val="20"/>
                <w:lang w:eastAsia="ko-KR"/>
              </w:rPr>
            </w:pPr>
            <w:r w:rsidRPr="006C54DC">
              <w:rPr>
                <w:sz w:val="20"/>
                <w:szCs w:val="20"/>
              </w:rPr>
              <w:t>BI vs BI</w:t>
            </w:r>
          </w:p>
        </w:tc>
        <w:tc>
          <w:tcPr>
            <w:tcW w:w="1872" w:type="dxa"/>
          </w:tcPr>
          <w:p w14:paraId="5B309A65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0.56</w:t>
            </w:r>
          </w:p>
        </w:tc>
        <w:tc>
          <w:tcPr>
            <w:tcW w:w="1872" w:type="dxa"/>
          </w:tcPr>
          <w:p w14:paraId="72A00575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[0.31, 0.74]</w:t>
            </w:r>
          </w:p>
        </w:tc>
        <w:tc>
          <w:tcPr>
            <w:tcW w:w="1872" w:type="dxa"/>
          </w:tcPr>
          <w:p w14:paraId="7FFE4180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&lt;0.001</w:t>
            </w:r>
          </w:p>
        </w:tc>
        <w:tc>
          <w:tcPr>
            <w:tcW w:w="1872" w:type="dxa"/>
          </w:tcPr>
          <w:p w14:paraId="5823D032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39</w:t>
            </w:r>
          </w:p>
        </w:tc>
      </w:tr>
      <w:tr w:rsidR="00C25C7B" w:rsidRPr="006C54DC" w14:paraId="6EBF6573" w14:textId="77777777" w:rsidTr="00FA6253">
        <w:trPr>
          <w:jc w:val="center"/>
        </w:trPr>
        <w:tc>
          <w:tcPr>
            <w:tcW w:w="1872" w:type="dxa"/>
          </w:tcPr>
          <w:p w14:paraId="4F231283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BI vs Employment</w:t>
            </w:r>
          </w:p>
        </w:tc>
        <w:tc>
          <w:tcPr>
            <w:tcW w:w="1872" w:type="dxa"/>
          </w:tcPr>
          <w:p w14:paraId="0F8A0C53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-0.010</w:t>
            </w:r>
          </w:p>
        </w:tc>
        <w:tc>
          <w:tcPr>
            <w:tcW w:w="1872" w:type="dxa"/>
          </w:tcPr>
          <w:p w14:paraId="3E0792BC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[-0.32, 0.30]</w:t>
            </w:r>
          </w:p>
        </w:tc>
        <w:tc>
          <w:tcPr>
            <w:tcW w:w="1872" w:type="dxa"/>
          </w:tcPr>
          <w:p w14:paraId="4395142F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0.948</w:t>
            </w:r>
          </w:p>
        </w:tc>
        <w:tc>
          <w:tcPr>
            <w:tcW w:w="1872" w:type="dxa"/>
          </w:tcPr>
          <w:p w14:paraId="49341967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39</w:t>
            </w:r>
          </w:p>
        </w:tc>
      </w:tr>
      <w:tr w:rsidR="00C25C7B" w:rsidRPr="006C54DC" w14:paraId="3E6C9A42" w14:textId="77777777" w:rsidTr="00FA6253">
        <w:trPr>
          <w:jc w:val="center"/>
        </w:trPr>
        <w:tc>
          <w:tcPr>
            <w:tcW w:w="1872" w:type="dxa"/>
          </w:tcPr>
          <w:p w14:paraId="3FA3CF3C" w14:textId="4081C753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BI vs Employment</w:t>
            </w:r>
          </w:p>
        </w:tc>
        <w:tc>
          <w:tcPr>
            <w:tcW w:w="1872" w:type="dxa"/>
          </w:tcPr>
          <w:p w14:paraId="0A51FE5A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+0.021</w:t>
            </w:r>
          </w:p>
        </w:tc>
        <w:tc>
          <w:tcPr>
            <w:tcW w:w="1872" w:type="dxa"/>
          </w:tcPr>
          <w:p w14:paraId="0697761A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[-0.30, 0.34]</w:t>
            </w:r>
          </w:p>
        </w:tc>
        <w:tc>
          <w:tcPr>
            <w:tcW w:w="1872" w:type="dxa"/>
          </w:tcPr>
          <w:p w14:paraId="7B9A67C8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0.899</w:t>
            </w:r>
          </w:p>
        </w:tc>
        <w:tc>
          <w:tcPr>
            <w:tcW w:w="1872" w:type="dxa"/>
          </w:tcPr>
          <w:p w14:paraId="6D8C6787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39</w:t>
            </w:r>
          </w:p>
        </w:tc>
      </w:tr>
      <w:tr w:rsidR="00C25C7B" w:rsidRPr="006C54DC" w14:paraId="79AB9EAA" w14:textId="77777777" w:rsidTr="00FA6253">
        <w:trPr>
          <w:jc w:val="center"/>
        </w:trPr>
        <w:tc>
          <w:tcPr>
            <w:tcW w:w="1872" w:type="dxa"/>
          </w:tcPr>
          <w:p w14:paraId="6766A553" w14:textId="764E0FA0" w:rsidR="00C25C7B" w:rsidRPr="001F5B42" w:rsidRDefault="00C25C7B" w:rsidP="00C25C7B">
            <w:pPr>
              <w:spacing w:line="480" w:lineRule="auto"/>
              <w:jc w:val="center"/>
              <w:rPr>
                <w:rFonts w:eastAsia="맑은 고딕"/>
                <w:sz w:val="20"/>
                <w:szCs w:val="20"/>
                <w:lang w:eastAsia="ko-KR"/>
              </w:rPr>
            </w:pPr>
            <w:proofErr w:type="spellStart"/>
            <w:r w:rsidRPr="006C54DC">
              <w:rPr>
                <w:sz w:val="20"/>
                <w:szCs w:val="20"/>
              </w:rPr>
              <w:t>Δr</w:t>
            </w:r>
            <w:proofErr w:type="spellEnd"/>
            <w:r w:rsidRPr="006C54DC">
              <w:rPr>
                <w:sz w:val="20"/>
                <w:szCs w:val="20"/>
              </w:rPr>
              <w:t xml:space="preserve"> (BI - BI)</w:t>
            </w:r>
          </w:p>
        </w:tc>
        <w:tc>
          <w:tcPr>
            <w:tcW w:w="1872" w:type="dxa"/>
          </w:tcPr>
          <w:p w14:paraId="67E148B3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—</w:t>
            </w:r>
          </w:p>
        </w:tc>
        <w:tc>
          <w:tcPr>
            <w:tcW w:w="1872" w:type="dxa"/>
          </w:tcPr>
          <w:p w14:paraId="48AEFC47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—</w:t>
            </w:r>
          </w:p>
        </w:tc>
        <w:tc>
          <w:tcPr>
            <w:tcW w:w="1872" w:type="dxa"/>
          </w:tcPr>
          <w:p w14:paraId="7C11164B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—</w:t>
            </w:r>
          </w:p>
        </w:tc>
        <w:tc>
          <w:tcPr>
            <w:tcW w:w="1872" w:type="dxa"/>
          </w:tcPr>
          <w:p w14:paraId="369127AB" w14:textId="5E9ADE46" w:rsidR="00C25C7B" w:rsidRPr="001F5B42" w:rsidRDefault="00C25C7B" w:rsidP="00C25C7B">
            <w:pPr>
              <w:spacing w:line="480" w:lineRule="auto"/>
              <w:jc w:val="center"/>
              <w:rPr>
                <w:rFonts w:eastAsia="맑은 고딕"/>
                <w:sz w:val="20"/>
                <w:szCs w:val="20"/>
                <w:lang w:eastAsia="ko-KR"/>
              </w:rPr>
            </w:pPr>
            <w:r w:rsidRPr="006C54DC">
              <w:rPr>
                <w:sz w:val="20"/>
                <w:szCs w:val="20"/>
              </w:rPr>
              <w:t>0.031</w:t>
            </w:r>
          </w:p>
        </w:tc>
      </w:tr>
    </w:tbl>
    <w:p w14:paraId="4260EB2E" w14:textId="77777777" w:rsidR="00C25C7B" w:rsidRDefault="00C25C7B" w:rsidP="0061163D">
      <w:pPr>
        <w:rPr>
          <w:rFonts w:eastAsia="맑은 고딕"/>
          <w:sz w:val="20"/>
          <w:szCs w:val="20"/>
          <w:lang w:eastAsia="ko-KR"/>
        </w:rPr>
      </w:pPr>
    </w:p>
    <w:p w14:paraId="20517010" w14:textId="415A5A79" w:rsidR="00C25C7B" w:rsidRDefault="00C25C7B" w:rsidP="0061163D">
      <w:pPr>
        <w:rPr>
          <w:rFonts w:eastAsia="맑은 고딕"/>
          <w:lang w:eastAsia="ko-KR"/>
        </w:rPr>
      </w:pPr>
      <w:r>
        <w:t>C. Employment Correlation Change: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3117"/>
        <w:gridCol w:w="3116"/>
        <w:gridCol w:w="3117"/>
      </w:tblGrid>
      <w:tr w:rsidR="00C25C7B" w:rsidRPr="006C54DC" w14:paraId="1481AC74" w14:textId="77777777" w:rsidTr="00FA6253">
        <w:trPr>
          <w:jc w:val="center"/>
        </w:trPr>
        <w:tc>
          <w:tcPr>
            <w:tcW w:w="3120" w:type="dxa"/>
          </w:tcPr>
          <w:p w14:paraId="2C057105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b/>
                <w:sz w:val="20"/>
                <w:szCs w:val="20"/>
              </w:rPr>
              <w:t>Metric</w:t>
            </w:r>
          </w:p>
        </w:tc>
        <w:tc>
          <w:tcPr>
            <w:tcW w:w="3120" w:type="dxa"/>
          </w:tcPr>
          <w:p w14:paraId="67CDA6E1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3120" w:type="dxa"/>
          </w:tcPr>
          <w:p w14:paraId="5787EC50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b/>
                <w:sz w:val="20"/>
                <w:szCs w:val="20"/>
              </w:rPr>
              <w:t>Interpretation</w:t>
            </w:r>
          </w:p>
        </w:tc>
      </w:tr>
      <w:tr w:rsidR="00C25C7B" w:rsidRPr="006C54DC" w14:paraId="4CD70F1D" w14:textId="77777777" w:rsidTr="00FA6253">
        <w:trPr>
          <w:jc w:val="center"/>
        </w:trPr>
        <w:tc>
          <w:tcPr>
            <w:tcW w:w="3120" w:type="dxa"/>
          </w:tcPr>
          <w:p w14:paraId="4DC1AD7D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r(BI, Employment)</w:t>
            </w:r>
          </w:p>
        </w:tc>
        <w:tc>
          <w:tcPr>
            <w:tcW w:w="3120" w:type="dxa"/>
          </w:tcPr>
          <w:p w14:paraId="1A297BF7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-0.010</w:t>
            </w:r>
          </w:p>
        </w:tc>
        <w:tc>
          <w:tcPr>
            <w:tcW w:w="3120" w:type="dxa"/>
          </w:tcPr>
          <w:p w14:paraId="44856741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Near-zero correlation (original BI)</w:t>
            </w:r>
          </w:p>
        </w:tc>
      </w:tr>
      <w:tr w:rsidR="00C25C7B" w:rsidRPr="006C54DC" w14:paraId="268DE881" w14:textId="77777777" w:rsidTr="00FA6253">
        <w:trPr>
          <w:jc w:val="center"/>
        </w:trPr>
        <w:tc>
          <w:tcPr>
            <w:tcW w:w="3120" w:type="dxa"/>
          </w:tcPr>
          <w:p w14:paraId="716BB7F4" w14:textId="24AB1EC2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r(BI, Employment)</w:t>
            </w:r>
          </w:p>
        </w:tc>
        <w:tc>
          <w:tcPr>
            <w:tcW w:w="3120" w:type="dxa"/>
          </w:tcPr>
          <w:p w14:paraId="4C7D0579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+0.021</w:t>
            </w:r>
          </w:p>
        </w:tc>
        <w:tc>
          <w:tcPr>
            <w:tcW w:w="3120" w:type="dxa"/>
          </w:tcPr>
          <w:p w14:paraId="7347DA48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Near-zero correlation (F04 excluded)</w:t>
            </w:r>
          </w:p>
        </w:tc>
      </w:tr>
      <w:tr w:rsidR="00C25C7B" w:rsidRPr="006C54DC" w14:paraId="3E62096E" w14:textId="77777777" w:rsidTr="00FA6253">
        <w:trPr>
          <w:jc w:val="center"/>
        </w:trPr>
        <w:tc>
          <w:tcPr>
            <w:tcW w:w="3120" w:type="dxa"/>
          </w:tcPr>
          <w:p w14:paraId="2D1D6984" w14:textId="001AF163" w:rsidR="00C25C7B" w:rsidRPr="001F5B42" w:rsidRDefault="00C25C7B" w:rsidP="00C25C7B">
            <w:pPr>
              <w:spacing w:line="480" w:lineRule="auto"/>
              <w:jc w:val="center"/>
              <w:rPr>
                <w:rFonts w:eastAsia="맑은 고딕"/>
                <w:sz w:val="20"/>
                <w:szCs w:val="20"/>
                <w:lang w:eastAsia="ko-KR"/>
              </w:rPr>
            </w:pPr>
            <w:proofErr w:type="spellStart"/>
            <w:r w:rsidRPr="006C54DC">
              <w:rPr>
                <w:sz w:val="20"/>
                <w:szCs w:val="20"/>
              </w:rPr>
              <w:t>Δr</w:t>
            </w:r>
            <w:proofErr w:type="spellEnd"/>
          </w:p>
        </w:tc>
        <w:tc>
          <w:tcPr>
            <w:tcW w:w="3120" w:type="dxa"/>
          </w:tcPr>
          <w:p w14:paraId="5C65BFD3" w14:textId="1935E4EC" w:rsidR="00C25C7B" w:rsidRPr="001F5B42" w:rsidRDefault="00C25C7B" w:rsidP="00C25C7B">
            <w:pPr>
              <w:spacing w:line="480" w:lineRule="auto"/>
              <w:jc w:val="center"/>
              <w:rPr>
                <w:rFonts w:eastAsia="맑은 고딕"/>
                <w:sz w:val="20"/>
                <w:szCs w:val="20"/>
                <w:lang w:eastAsia="ko-KR"/>
              </w:rPr>
            </w:pPr>
            <w:r w:rsidRPr="006C54DC">
              <w:rPr>
                <w:sz w:val="20"/>
                <w:szCs w:val="20"/>
              </w:rPr>
              <w:t>0.031</w:t>
            </w:r>
          </w:p>
        </w:tc>
        <w:tc>
          <w:tcPr>
            <w:tcW w:w="3120" w:type="dxa"/>
          </w:tcPr>
          <w:p w14:paraId="467CD772" w14:textId="3B4C9B1D" w:rsidR="00C25C7B" w:rsidRPr="001F5B42" w:rsidRDefault="00C25C7B" w:rsidP="00C25C7B">
            <w:pPr>
              <w:spacing w:line="480" w:lineRule="auto"/>
              <w:jc w:val="center"/>
              <w:rPr>
                <w:rFonts w:eastAsia="맑은 고딕"/>
                <w:sz w:val="20"/>
                <w:szCs w:val="20"/>
                <w:lang w:eastAsia="ko-KR"/>
              </w:rPr>
            </w:pPr>
            <w:r w:rsidRPr="006C54DC">
              <w:rPr>
                <w:sz w:val="20"/>
                <w:szCs w:val="20"/>
              </w:rPr>
              <w:t>Change well below 0.05 threshold</w:t>
            </w:r>
          </w:p>
        </w:tc>
      </w:tr>
      <w:tr w:rsidR="00C25C7B" w:rsidRPr="006C54DC" w14:paraId="383593B5" w14:textId="77777777" w:rsidTr="00FA6253">
        <w:trPr>
          <w:jc w:val="center"/>
        </w:trPr>
        <w:tc>
          <w:tcPr>
            <w:tcW w:w="3120" w:type="dxa"/>
          </w:tcPr>
          <w:p w14:paraId="521092B5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Robustness threshold</w:t>
            </w:r>
          </w:p>
        </w:tc>
        <w:tc>
          <w:tcPr>
            <w:tcW w:w="3120" w:type="dxa"/>
          </w:tcPr>
          <w:p w14:paraId="60D90A1C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120" w:type="dxa"/>
          </w:tcPr>
          <w:p w14:paraId="0165C4A5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proofErr w:type="spellStart"/>
            <w:r w:rsidRPr="006C54DC">
              <w:rPr>
                <w:sz w:val="20"/>
                <w:szCs w:val="20"/>
              </w:rPr>
              <w:t>Δr</w:t>
            </w:r>
            <w:proofErr w:type="spellEnd"/>
          </w:p>
        </w:tc>
      </w:tr>
    </w:tbl>
    <w:p w14:paraId="5F2FBEE6" w14:textId="77777777" w:rsidR="00C25C7B" w:rsidRDefault="00C25C7B" w:rsidP="0061163D">
      <w:pPr>
        <w:rPr>
          <w:rFonts w:eastAsia="맑은 고딕"/>
          <w:sz w:val="20"/>
          <w:szCs w:val="20"/>
          <w:lang w:eastAsia="ko-KR"/>
        </w:rPr>
      </w:pPr>
    </w:p>
    <w:p w14:paraId="613230EA" w14:textId="32A5C33A" w:rsidR="00C25C7B" w:rsidRDefault="00C25C7B" w:rsidP="0061163D">
      <w:pPr>
        <w:rPr>
          <w:rFonts w:eastAsia="맑은 고딕"/>
          <w:lang w:eastAsia="ko-KR"/>
        </w:rPr>
      </w:pPr>
      <w:r>
        <w:t>D. Implied Field 04 Share: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3117"/>
        <w:gridCol w:w="3116"/>
        <w:gridCol w:w="3117"/>
      </w:tblGrid>
      <w:tr w:rsidR="00C25C7B" w:rsidRPr="006C54DC" w14:paraId="3110C46D" w14:textId="77777777" w:rsidTr="00FA6253">
        <w:trPr>
          <w:jc w:val="center"/>
        </w:trPr>
        <w:tc>
          <w:tcPr>
            <w:tcW w:w="3120" w:type="dxa"/>
          </w:tcPr>
          <w:p w14:paraId="2A332BE9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b/>
                <w:sz w:val="20"/>
                <w:szCs w:val="20"/>
              </w:rPr>
              <w:t>Statistic</w:t>
            </w:r>
          </w:p>
        </w:tc>
        <w:tc>
          <w:tcPr>
            <w:tcW w:w="3120" w:type="dxa"/>
          </w:tcPr>
          <w:p w14:paraId="08284F7B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3120" w:type="dxa"/>
          </w:tcPr>
          <w:p w14:paraId="0D7DE041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b/>
                <w:sz w:val="20"/>
                <w:szCs w:val="20"/>
              </w:rPr>
              <w:t>Interpretation</w:t>
            </w:r>
          </w:p>
        </w:tc>
      </w:tr>
      <w:tr w:rsidR="00C25C7B" w:rsidRPr="006C54DC" w14:paraId="69611630" w14:textId="77777777" w:rsidTr="00FA6253">
        <w:trPr>
          <w:jc w:val="center"/>
        </w:trPr>
        <w:tc>
          <w:tcPr>
            <w:tcW w:w="3120" w:type="dxa"/>
          </w:tcPr>
          <w:p w14:paraId="6B4C66E2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Mean F04%</w:t>
            </w:r>
          </w:p>
        </w:tc>
        <w:tc>
          <w:tcPr>
            <w:tcW w:w="3120" w:type="dxa"/>
          </w:tcPr>
          <w:p w14:paraId="6D13CB68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17.8%</w:t>
            </w:r>
          </w:p>
        </w:tc>
        <w:tc>
          <w:tcPr>
            <w:tcW w:w="3120" w:type="dxa"/>
          </w:tcPr>
          <w:p w14:paraId="2B6F56C9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Average share of Business/Law in HSS</w:t>
            </w:r>
          </w:p>
        </w:tc>
      </w:tr>
      <w:tr w:rsidR="00C25C7B" w:rsidRPr="006C54DC" w14:paraId="6555CF6C" w14:textId="77777777" w:rsidTr="00FA6253">
        <w:trPr>
          <w:jc w:val="center"/>
        </w:trPr>
        <w:tc>
          <w:tcPr>
            <w:tcW w:w="3120" w:type="dxa"/>
          </w:tcPr>
          <w:p w14:paraId="4C9D1FFB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SD F04%</w:t>
            </w:r>
          </w:p>
        </w:tc>
        <w:tc>
          <w:tcPr>
            <w:tcW w:w="3120" w:type="dxa"/>
          </w:tcPr>
          <w:p w14:paraId="42E0B347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6.2%</w:t>
            </w:r>
          </w:p>
        </w:tc>
        <w:tc>
          <w:tcPr>
            <w:tcW w:w="3120" w:type="dxa"/>
          </w:tcPr>
          <w:p w14:paraId="414A957E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Substantial cross-country variation</w:t>
            </w:r>
          </w:p>
        </w:tc>
      </w:tr>
      <w:tr w:rsidR="00C25C7B" w:rsidRPr="006C54DC" w14:paraId="72BC84ED" w14:textId="77777777" w:rsidTr="00FA6253">
        <w:trPr>
          <w:jc w:val="center"/>
        </w:trPr>
        <w:tc>
          <w:tcPr>
            <w:tcW w:w="3120" w:type="dxa"/>
          </w:tcPr>
          <w:p w14:paraId="28035B78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Min F04%</w:t>
            </w:r>
          </w:p>
        </w:tc>
        <w:tc>
          <w:tcPr>
            <w:tcW w:w="3120" w:type="dxa"/>
          </w:tcPr>
          <w:p w14:paraId="23D8E064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8.4% (ZAF)</w:t>
            </w:r>
          </w:p>
        </w:tc>
        <w:tc>
          <w:tcPr>
            <w:tcW w:w="3120" w:type="dxa"/>
          </w:tcPr>
          <w:p w14:paraId="52250EFB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Minimum Business/Law concentration</w:t>
            </w:r>
          </w:p>
        </w:tc>
      </w:tr>
      <w:tr w:rsidR="00C25C7B" w:rsidRPr="006C54DC" w14:paraId="6D72D2AC" w14:textId="77777777" w:rsidTr="00FA6253">
        <w:trPr>
          <w:jc w:val="center"/>
        </w:trPr>
        <w:tc>
          <w:tcPr>
            <w:tcW w:w="3120" w:type="dxa"/>
          </w:tcPr>
          <w:p w14:paraId="45447ED2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Max F04%</w:t>
            </w:r>
          </w:p>
        </w:tc>
        <w:tc>
          <w:tcPr>
            <w:tcW w:w="3120" w:type="dxa"/>
          </w:tcPr>
          <w:p w14:paraId="6FC2088A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32.4% (FIN)</w:t>
            </w:r>
          </w:p>
        </w:tc>
        <w:tc>
          <w:tcPr>
            <w:tcW w:w="3120" w:type="dxa"/>
          </w:tcPr>
          <w:p w14:paraId="01CE9690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Maximum Business/Law concentration</w:t>
            </w:r>
          </w:p>
        </w:tc>
      </w:tr>
      <w:tr w:rsidR="00C25C7B" w:rsidRPr="006C54DC" w14:paraId="57A42867" w14:textId="77777777" w:rsidTr="00FA6253">
        <w:trPr>
          <w:jc w:val="center"/>
        </w:trPr>
        <w:tc>
          <w:tcPr>
            <w:tcW w:w="3120" w:type="dxa"/>
          </w:tcPr>
          <w:p w14:paraId="690911D0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Correlation with BI</w:t>
            </w:r>
          </w:p>
        </w:tc>
        <w:tc>
          <w:tcPr>
            <w:tcW w:w="3120" w:type="dxa"/>
          </w:tcPr>
          <w:p w14:paraId="1BFD36C0" w14:textId="3A216D6F" w:rsidR="00C25C7B" w:rsidRPr="001F5B42" w:rsidRDefault="00C25C7B" w:rsidP="00C25C7B">
            <w:pPr>
              <w:spacing w:line="480" w:lineRule="auto"/>
              <w:jc w:val="center"/>
              <w:rPr>
                <w:rFonts w:eastAsia="맑은 고딕"/>
                <w:sz w:val="20"/>
                <w:szCs w:val="20"/>
                <w:lang w:eastAsia="ko-KR"/>
              </w:rPr>
            </w:pPr>
            <w:r w:rsidRPr="006C54DC">
              <w:rPr>
                <w:sz w:val="20"/>
                <w:szCs w:val="20"/>
              </w:rPr>
              <w:t>r = 0.42</w:t>
            </w:r>
          </w:p>
        </w:tc>
        <w:tc>
          <w:tcPr>
            <w:tcW w:w="3120" w:type="dxa"/>
          </w:tcPr>
          <w:p w14:paraId="5C2A2396" w14:textId="77777777" w:rsidR="00C25C7B" w:rsidRPr="006C54DC" w:rsidRDefault="00C25C7B" w:rsidP="00C25C7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54DC">
              <w:rPr>
                <w:sz w:val="20"/>
                <w:szCs w:val="20"/>
              </w:rPr>
              <w:t>Countries with higher BI tend to have higher F04%</w:t>
            </w:r>
          </w:p>
        </w:tc>
      </w:tr>
    </w:tbl>
    <w:p w14:paraId="4257AA76" w14:textId="77777777" w:rsidR="00C25C7B" w:rsidRDefault="00C25C7B" w:rsidP="00C25C7B">
      <w:pPr>
        <w:jc w:val="center"/>
        <w:rPr>
          <w:rFonts w:eastAsia="맑은 고딕"/>
          <w:sz w:val="20"/>
          <w:szCs w:val="20"/>
          <w:lang w:eastAsia="ko-KR"/>
        </w:rPr>
      </w:pPr>
    </w:p>
    <w:p w14:paraId="388C6654" w14:textId="77777777" w:rsidR="006C60C0" w:rsidRPr="00BA1711" w:rsidRDefault="006C60C0" w:rsidP="006C60C0">
      <w:pPr>
        <w:pStyle w:val="31"/>
        <w:spacing w:before="0" w:line="480" w:lineRule="auto"/>
        <w:rPr>
          <w:rFonts w:ascii="Times New Roman" w:hAnsi="Times New Roman" w:cs="Times New Roman"/>
          <w:sz w:val="20"/>
          <w:szCs w:val="20"/>
        </w:rPr>
      </w:pPr>
      <w:r w:rsidRPr="00BA1711">
        <w:rPr>
          <w:rFonts w:ascii="Times New Roman" w:eastAsia="Times New Roman" w:hAnsi="Times New Roman" w:cs="Times New Roman"/>
          <w:sz w:val="20"/>
          <w:szCs w:val="20"/>
        </w:rPr>
        <w:lastRenderedPageBreak/>
        <w:t>Interpretation and Key Findings</w:t>
      </w:r>
    </w:p>
    <w:p w14:paraId="46E4AD3E" w14:textId="5F2BC4CE" w:rsidR="00C25C7B" w:rsidRPr="006C60C0" w:rsidRDefault="006C60C0" w:rsidP="0061163D">
      <w:pPr>
        <w:rPr>
          <w:rFonts w:eastAsia="맑은 고딕"/>
          <w:sz w:val="20"/>
          <w:szCs w:val="20"/>
          <w:lang w:eastAsia="ko-KR"/>
        </w:rPr>
      </w:pPr>
      <w:r w:rsidRPr="006C60C0">
        <w:rPr>
          <w:sz w:val="20"/>
          <w:szCs w:val="20"/>
        </w:rPr>
        <w:t>1. Classification Impact on Balance Index Values:</w:t>
      </w:r>
    </w:p>
    <w:p w14:paraId="32124E80" w14:textId="4E274370" w:rsidR="006C60C0" w:rsidRPr="006C60C0" w:rsidRDefault="006C60C0" w:rsidP="006C60C0">
      <w:pPr>
        <w:pStyle w:val="a0"/>
        <w:spacing w:after="0" w:line="480" w:lineRule="auto"/>
        <w:rPr>
          <w:sz w:val="20"/>
          <w:szCs w:val="20"/>
        </w:rPr>
      </w:pPr>
      <w:r w:rsidRPr="006C60C0">
        <w:rPr>
          <w:sz w:val="20"/>
          <w:szCs w:val="20"/>
        </w:rPr>
        <w:t xml:space="preserve">Excluding Field 04 from HSS </w:t>
      </w:r>
      <w:r w:rsidRPr="006C60C0">
        <w:rPr>
          <w:rFonts w:eastAsia="맑은 고딕" w:hint="eastAsia"/>
          <w:sz w:val="20"/>
          <w:szCs w:val="20"/>
          <w:lang w:eastAsia="ko-KR"/>
        </w:rPr>
        <w:t xml:space="preserve"> </w:t>
      </w:r>
      <w:r w:rsidRPr="006C60C0">
        <w:rPr>
          <w:sz w:val="20"/>
          <w:szCs w:val="20"/>
        </w:rPr>
        <w:t>increases</w:t>
      </w:r>
      <w:r w:rsidRPr="006C60C0">
        <w:rPr>
          <w:rFonts w:eastAsia="맑은 고딕" w:hint="eastAsia"/>
          <w:sz w:val="20"/>
          <w:szCs w:val="20"/>
          <w:lang w:eastAsia="ko-KR"/>
        </w:rPr>
        <w:t xml:space="preserve"> </w:t>
      </w:r>
      <w:r w:rsidRPr="006C60C0">
        <w:rPr>
          <w:sz w:val="20"/>
          <w:szCs w:val="20"/>
        </w:rPr>
        <w:t xml:space="preserve"> Balance Index by an average of 3.8 percentage points (range: 0.7-6.8 pp)</w:t>
      </w:r>
    </w:p>
    <w:p w14:paraId="035A56C6" w14:textId="77777777" w:rsidR="006C60C0" w:rsidRPr="006C60C0" w:rsidRDefault="006C60C0" w:rsidP="006C60C0">
      <w:pPr>
        <w:pStyle w:val="a0"/>
        <w:spacing w:after="0" w:line="480" w:lineRule="auto"/>
        <w:rPr>
          <w:sz w:val="20"/>
          <w:szCs w:val="20"/>
        </w:rPr>
      </w:pPr>
      <w:r w:rsidRPr="006C60C0">
        <w:rPr>
          <w:sz w:val="20"/>
          <w:szCs w:val="20"/>
        </w:rPr>
        <w:t>This shift occurs because Field 04 typically comprises 10-30% of HSS (mean: 17.8%), so removing it reduces HSS% and increases BI</w:t>
      </w:r>
    </w:p>
    <w:p w14:paraId="3BBFAE57" w14:textId="607348F0" w:rsidR="006C60C0" w:rsidRPr="006C60C0" w:rsidRDefault="006C60C0" w:rsidP="006C60C0">
      <w:pPr>
        <w:pStyle w:val="a0"/>
        <w:spacing w:after="0" w:line="480" w:lineRule="auto"/>
        <w:rPr>
          <w:sz w:val="20"/>
          <w:szCs w:val="20"/>
        </w:rPr>
      </w:pPr>
      <w:r w:rsidRPr="006C60C0">
        <w:rPr>
          <w:sz w:val="20"/>
          <w:szCs w:val="20"/>
        </w:rPr>
        <w:t xml:space="preserve">All 39 countries show </w:t>
      </w:r>
      <w:r w:rsidRPr="006C60C0">
        <w:rPr>
          <w:rFonts w:eastAsia="맑은 고딕" w:hint="eastAsia"/>
          <w:sz w:val="20"/>
          <w:szCs w:val="20"/>
          <w:lang w:eastAsia="ko-KR"/>
        </w:rPr>
        <w:t xml:space="preserve"> </w:t>
      </w:r>
      <w:r w:rsidRPr="006C60C0">
        <w:rPr>
          <w:sz w:val="20"/>
          <w:szCs w:val="20"/>
        </w:rPr>
        <w:t>positive</w:t>
      </w:r>
      <w:r w:rsidRPr="006C60C0">
        <w:rPr>
          <w:rFonts w:eastAsia="맑은 고딕" w:hint="eastAsia"/>
          <w:sz w:val="20"/>
          <w:szCs w:val="20"/>
          <w:lang w:eastAsia="ko-KR"/>
        </w:rPr>
        <w:t xml:space="preserve"> </w:t>
      </w:r>
      <w:r w:rsidRPr="006C60C0">
        <w:rPr>
          <w:sz w:val="20"/>
          <w:szCs w:val="20"/>
        </w:rPr>
        <w:t xml:space="preserve"> Δ(BI-BI), confirming systematic shift toward greater imbalance when F04 excluded</w:t>
      </w:r>
    </w:p>
    <w:p w14:paraId="4DD02118" w14:textId="77777777" w:rsidR="006C60C0" w:rsidRPr="006C60C0" w:rsidRDefault="006C60C0" w:rsidP="006C60C0">
      <w:pPr>
        <w:spacing w:after="0" w:line="480" w:lineRule="auto"/>
        <w:rPr>
          <w:rFonts w:eastAsia="맑은 고딕"/>
          <w:sz w:val="20"/>
          <w:szCs w:val="20"/>
          <w:lang w:eastAsia="ko-KR"/>
        </w:rPr>
      </w:pPr>
    </w:p>
    <w:p w14:paraId="3C5250C7" w14:textId="3AA101D5" w:rsidR="006C60C0" w:rsidRPr="006C60C0" w:rsidRDefault="006C60C0" w:rsidP="006C60C0">
      <w:pPr>
        <w:spacing w:after="0" w:line="480" w:lineRule="auto"/>
        <w:rPr>
          <w:rFonts w:eastAsia="맑은 고딕"/>
          <w:sz w:val="20"/>
          <w:szCs w:val="20"/>
          <w:lang w:eastAsia="ko-KR"/>
        </w:rPr>
      </w:pPr>
      <w:r w:rsidRPr="006C60C0">
        <w:rPr>
          <w:sz w:val="20"/>
          <w:szCs w:val="20"/>
        </w:rPr>
        <w:t>2. Consistency in Country Rankings:</w:t>
      </w:r>
    </w:p>
    <w:p w14:paraId="3CF1AF2B" w14:textId="542D4572" w:rsidR="006C60C0" w:rsidRPr="006C60C0" w:rsidRDefault="006C60C0" w:rsidP="006C60C0">
      <w:pPr>
        <w:pStyle w:val="a0"/>
        <w:spacing w:after="0" w:line="480" w:lineRule="auto"/>
        <w:rPr>
          <w:sz w:val="20"/>
          <w:szCs w:val="20"/>
        </w:rPr>
      </w:pPr>
      <w:r w:rsidRPr="006C60C0">
        <w:rPr>
          <w:sz w:val="20"/>
          <w:szCs w:val="20"/>
        </w:rPr>
        <w:t>Moderate correlation between BI and BI</w:t>
      </w:r>
      <w:r w:rsidRPr="006C60C0">
        <w:rPr>
          <w:rFonts w:eastAsia="맑은 고딕" w:hint="eastAsia"/>
          <w:sz w:val="20"/>
          <w:szCs w:val="20"/>
          <w:lang w:eastAsia="ko-KR"/>
        </w:rPr>
        <w:t xml:space="preserve"> </w:t>
      </w:r>
      <w:r w:rsidRPr="006C60C0">
        <w:rPr>
          <w:sz w:val="20"/>
          <w:szCs w:val="20"/>
        </w:rPr>
        <w:t xml:space="preserve"> (r = 0.56) indicates reasonable consistency despite classification change</w:t>
      </w:r>
    </w:p>
    <w:p w14:paraId="1ED9EC66" w14:textId="77777777" w:rsidR="006C60C0" w:rsidRPr="006C60C0" w:rsidRDefault="006C60C0" w:rsidP="006C60C0">
      <w:pPr>
        <w:pStyle w:val="a0"/>
        <w:spacing w:after="0" w:line="480" w:lineRule="auto"/>
        <w:rPr>
          <w:sz w:val="20"/>
          <w:szCs w:val="20"/>
        </w:rPr>
      </w:pPr>
      <w:r w:rsidRPr="006C60C0">
        <w:rPr>
          <w:sz w:val="20"/>
          <w:szCs w:val="20"/>
        </w:rPr>
        <w:t>Countries maintaining top/bottom positions:</w:t>
      </w:r>
    </w:p>
    <w:p w14:paraId="294ECE7C" w14:textId="790C033F" w:rsidR="006C60C0" w:rsidRPr="006C60C0" w:rsidRDefault="006C60C0" w:rsidP="006C60C0">
      <w:pPr>
        <w:pStyle w:val="a0"/>
        <w:spacing w:after="0" w:line="480" w:lineRule="auto"/>
        <w:rPr>
          <w:sz w:val="20"/>
          <w:szCs w:val="20"/>
        </w:rPr>
      </w:pPr>
      <w:r w:rsidRPr="006C60C0">
        <w:rPr>
          <w:sz w:val="20"/>
          <w:szCs w:val="20"/>
        </w:rPr>
        <w:t>Best balance: Turkey, South Africa, Costa Rica remain most balanced under both metrics</w:t>
      </w:r>
    </w:p>
    <w:p w14:paraId="4F54452F" w14:textId="248D927F" w:rsidR="006C60C0" w:rsidRPr="006C60C0" w:rsidRDefault="006C60C0" w:rsidP="006C60C0">
      <w:pPr>
        <w:pStyle w:val="a0"/>
        <w:spacing w:after="0" w:line="480" w:lineRule="auto"/>
        <w:rPr>
          <w:sz w:val="20"/>
          <w:szCs w:val="20"/>
        </w:rPr>
      </w:pPr>
      <w:r w:rsidRPr="006C60C0">
        <w:rPr>
          <w:sz w:val="20"/>
          <w:szCs w:val="20"/>
        </w:rPr>
        <w:t>Worst balance: Finland, Germany, Romania remain most imbalanced under both metrics</w:t>
      </w:r>
    </w:p>
    <w:p w14:paraId="6EEF099E" w14:textId="77777777" w:rsidR="006C60C0" w:rsidRPr="006C60C0" w:rsidRDefault="006C60C0" w:rsidP="006C60C0">
      <w:pPr>
        <w:pStyle w:val="a0"/>
        <w:spacing w:after="0" w:line="480" w:lineRule="auto"/>
        <w:rPr>
          <w:sz w:val="20"/>
          <w:szCs w:val="20"/>
        </w:rPr>
      </w:pPr>
      <w:r w:rsidRPr="006C60C0">
        <w:rPr>
          <w:sz w:val="20"/>
          <w:szCs w:val="20"/>
        </w:rPr>
        <w:t>Some rank changes occur (e.g., Belgium improves from rank 21 to better balance), but overall pattern preserved</w:t>
      </w:r>
    </w:p>
    <w:p w14:paraId="412A8E7C" w14:textId="77777777" w:rsidR="006C60C0" w:rsidRPr="006C60C0" w:rsidRDefault="006C60C0" w:rsidP="006C60C0">
      <w:pPr>
        <w:spacing w:after="0" w:line="480" w:lineRule="auto"/>
        <w:rPr>
          <w:rFonts w:eastAsia="맑은 고딕"/>
          <w:sz w:val="20"/>
          <w:szCs w:val="20"/>
          <w:lang w:eastAsia="ko-KR"/>
        </w:rPr>
      </w:pPr>
    </w:p>
    <w:p w14:paraId="5589CCB2" w14:textId="449271F5" w:rsidR="006C60C0" w:rsidRPr="006C60C0" w:rsidRDefault="006C60C0" w:rsidP="006C60C0">
      <w:pPr>
        <w:spacing w:after="0" w:line="480" w:lineRule="auto"/>
        <w:rPr>
          <w:rFonts w:eastAsia="맑은 고딕"/>
          <w:sz w:val="20"/>
          <w:szCs w:val="20"/>
          <w:lang w:eastAsia="ko-KR"/>
        </w:rPr>
      </w:pPr>
      <w:r w:rsidRPr="006C60C0">
        <w:rPr>
          <w:sz w:val="20"/>
          <w:szCs w:val="20"/>
        </w:rPr>
        <w:t>3. Robustness of Employment Association:</w:t>
      </w:r>
    </w:p>
    <w:p w14:paraId="227E9B9D" w14:textId="78D95F9B" w:rsidR="006C60C0" w:rsidRPr="006C60C0" w:rsidRDefault="006C60C0" w:rsidP="006C60C0">
      <w:pPr>
        <w:pStyle w:val="a0"/>
        <w:spacing w:after="0" w:line="480" w:lineRule="auto"/>
        <w:rPr>
          <w:sz w:val="20"/>
          <w:szCs w:val="20"/>
        </w:rPr>
      </w:pPr>
      <w:r w:rsidRPr="006C60C0">
        <w:rPr>
          <w:sz w:val="20"/>
          <w:szCs w:val="20"/>
        </w:rPr>
        <w:t xml:space="preserve">Critical finding: Employment correlation changes by only </w:t>
      </w:r>
      <w:proofErr w:type="spellStart"/>
      <w:r w:rsidRPr="006C60C0">
        <w:rPr>
          <w:sz w:val="20"/>
          <w:szCs w:val="20"/>
        </w:rPr>
        <w:t>Δr</w:t>
      </w:r>
      <w:proofErr w:type="spellEnd"/>
      <w:r w:rsidRPr="006C60C0">
        <w:rPr>
          <w:sz w:val="20"/>
          <w:szCs w:val="20"/>
        </w:rPr>
        <w:t xml:space="preserve"> = 0.031</w:t>
      </w:r>
    </w:p>
    <w:p w14:paraId="6E248C6E" w14:textId="2B7377D7" w:rsidR="006C60C0" w:rsidRPr="006C60C0" w:rsidRDefault="006C60C0" w:rsidP="006C60C0">
      <w:pPr>
        <w:pStyle w:val="a0"/>
        <w:spacing w:after="0" w:line="480" w:lineRule="auto"/>
        <w:rPr>
          <w:sz w:val="20"/>
          <w:szCs w:val="20"/>
        </w:rPr>
      </w:pPr>
      <w:r w:rsidRPr="006C60C0">
        <w:rPr>
          <w:sz w:val="20"/>
          <w:szCs w:val="20"/>
        </w:rPr>
        <w:t xml:space="preserve">This change is </w:t>
      </w:r>
      <w:r w:rsidRPr="006C60C0">
        <w:rPr>
          <w:rFonts w:eastAsia="맑은 고딕" w:hint="eastAsia"/>
          <w:sz w:val="20"/>
          <w:szCs w:val="20"/>
          <w:lang w:eastAsia="ko-KR"/>
        </w:rPr>
        <w:t xml:space="preserve"> </w:t>
      </w:r>
      <w:r w:rsidRPr="006C60C0">
        <w:rPr>
          <w:sz w:val="20"/>
          <w:szCs w:val="20"/>
        </w:rPr>
        <w:t>well below the</w:t>
      </w:r>
      <w:r w:rsidRPr="006C60C0">
        <w:rPr>
          <w:rFonts w:eastAsia="맑은 고딕" w:hint="eastAsia"/>
          <w:sz w:val="20"/>
          <w:szCs w:val="20"/>
          <w:lang w:eastAsia="ko-KR"/>
        </w:rPr>
        <w:t xml:space="preserve"> </w:t>
      </w:r>
      <w:r w:rsidRPr="006C60C0">
        <w:rPr>
          <w:sz w:val="20"/>
          <w:szCs w:val="20"/>
        </w:rPr>
        <w:t xml:space="preserve"> robustness threshold of |</w:t>
      </w:r>
      <w:proofErr w:type="spellStart"/>
      <w:r w:rsidRPr="006C60C0">
        <w:rPr>
          <w:sz w:val="20"/>
          <w:szCs w:val="20"/>
        </w:rPr>
        <w:t>Δr</w:t>
      </w:r>
      <w:proofErr w:type="spellEnd"/>
      <w:r w:rsidRPr="006C60C0">
        <w:rPr>
          <w:sz w:val="20"/>
          <w:szCs w:val="20"/>
        </w:rPr>
        <w:t>| &lt; 0.05</w:t>
      </w:r>
    </w:p>
    <w:p w14:paraId="0B2C5339" w14:textId="77777777" w:rsidR="006C60C0" w:rsidRPr="006C60C0" w:rsidRDefault="006C60C0" w:rsidP="006C60C0">
      <w:pPr>
        <w:pStyle w:val="a0"/>
        <w:spacing w:after="0" w:line="480" w:lineRule="auto"/>
        <w:rPr>
          <w:sz w:val="20"/>
          <w:szCs w:val="20"/>
        </w:rPr>
      </w:pPr>
      <w:r w:rsidRPr="006C60C0">
        <w:rPr>
          <w:sz w:val="20"/>
          <w:szCs w:val="20"/>
        </w:rPr>
        <w:t>Direction changes (negative to positive) but magnitude remains near-zero in both cases</w:t>
      </w:r>
    </w:p>
    <w:p w14:paraId="3E815D8A" w14:textId="1B817A31" w:rsidR="006C60C0" w:rsidRPr="006C60C0" w:rsidRDefault="006C60C0" w:rsidP="006C60C0">
      <w:pPr>
        <w:pStyle w:val="a0"/>
        <w:spacing w:after="0" w:line="480" w:lineRule="auto"/>
        <w:rPr>
          <w:sz w:val="20"/>
          <w:szCs w:val="20"/>
        </w:rPr>
      </w:pPr>
      <w:r w:rsidRPr="006C60C0">
        <w:rPr>
          <w:sz w:val="20"/>
          <w:szCs w:val="20"/>
        </w:rPr>
        <w:t>Interpretation: The weak/non-significant correlations in this OECD subset (due to different employment definition) remain weak regardless of F04 classification</w:t>
      </w:r>
    </w:p>
    <w:p w14:paraId="249827E2" w14:textId="77777777" w:rsidR="006C60C0" w:rsidRPr="006C60C0" w:rsidRDefault="006C60C0" w:rsidP="0061163D">
      <w:pPr>
        <w:rPr>
          <w:rFonts w:eastAsia="맑은 고딕"/>
          <w:sz w:val="20"/>
          <w:szCs w:val="20"/>
          <w:lang w:eastAsia="ko-KR"/>
        </w:rPr>
      </w:pPr>
    </w:p>
    <w:p w14:paraId="2AC71235" w14:textId="18A8F3A8" w:rsidR="006C60C0" w:rsidRPr="006C60C0" w:rsidRDefault="006C60C0" w:rsidP="0061163D">
      <w:pPr>
        <w:rPr>
          <w:rFonts w:eastAsia="맑은 고딕"/>
          <w:sz w:val="20"/>
          <w:szCs w:val="20"/>
          <w:lang w:eastAsia="ko-KR"/>
        </w:rPr>
      </w:pPr>
      <w:r w:rsidRPr="006C60C0">
        <w:rPr>
          <w:sz w:val="20"/>
          <w:szCs w:val="20"/>
        </w:rPr>
        <w:t>4. Employment Rate Definition Caveat:</w:t>
      </w:r>
    </w:p>
    <w:p w14:paraId="19E10C39" w14:textId="698B7943" w:rsidR="006C60C0" w:rsidRPr="006C60C0" w:rsidRDefault="006C60C0" w:rsidP="006C60C0">
      <w:pPr>
        <w:pStyle w:val="a0"/>
        <w:spacing w:after="0" w:line="480" w:lineRule="auto"/>
        <w:rPr>
          <w:sz w:val="20"/>
          <w:szCs w:val="20"/>
        </w:rPr>
      </w:pPr>
      <w:r w:rsidRPr="006C60C0">
        <w:rPr>
          <w:sz w:val="20"/>
          <w:szCs w:val="20"/>
        </w:rPr>
        <w:t>Employment rates in this table are calculated as EMP/Population (OECD youth employment statistics)</w:t>
      </w:r>
    </w:p>
    <w:p w14:paraId="699EB90D" w14:textId="02FF1A47" w:rsidR="006C60C0" w:rsidRPr="006C60C0" w:rsidRDefault="006C60C0" w:rsidP="006C60C0">
      <w:pPr>
        <w:pStyle w:val="a0"/>
        <w:spacing w:after="0" w:line="480" w:lineRule="auto"/>
        <w:rPr>
          <w:sz w:val="20"/>
          <w:szCs w:val="20"/>
        </w:rPr>
      </w:pPr>
      <w:r w:rsidRPr="006C60C0">
        <w:rPr>
          <w:sz w:val="20"/>
          <w:szCs w:val="20"/>
        </w:rPr>
        <w:t>Main manuscript uses EMP/(EMP+UNE) (OECD Education at a Glance)</w:t>
      </w:r>
    </w:p>
    <w:p w14:paraId="092E1978" w14:textId="77777777" w:rsidR="006C60C0" w:rsidRPr="006C60C0" w:rsidRDefault="006C60C0" w:rsidP="006C60C0">
      <w:pPr>
        <w:pStyle w:val="a0"/>
        <w:spacing w:after="0" w:line="480" w:lineRule="auto"/>
        <w:rPr>
          <w:sz w:val="20"/>
          <w:szCs w:val="20"/>
        </w:rPr>
      </w:pPr>
      <w:r w:rsidRPr="006C60C0">
        <w:rPr>
          <w:sz w:val="20"/>
          <w:szCs w:val="20"/>
        </w:rPr>
        <w:t>This explains:</w:t>
      </w:r>
    </w:p>
    <w:p w14:paraId="4893B9BB" w14:textId="77777777" w:rsidR="006C60C0" w:rsidRPr="006C60C0" w:rsidRDefault="006C60C0" w:rsidP="006C60C0">
      <w:pPr>
        <w:pStyle w:val="a0"/>
        <w:spacing w:after="0" w:line="480" w:lineRule="auto"/>
        <w:rPr>
          <w:sz w:val="20"/>
          <w:szCs w:val="20"/>
        </w:rPr>
      </w:pPr>
      <w:r w:rsidRPr="006C60C0">
        <w:rPr>
          <w:sz w:val="20"/>
          <w:szCs w:val="20"/>
        </w:rPr>
        <w:lastRenderedPageBreak/>
        <w:t>Low absolute employment rates (mean: 13.5% vs 79% in main analysis)</w:t>
      </w:r>
    </w:p>
    <w:p w14:paraId="66490A0E" w14:textId="41013C65" w:rsidR="006C60C0" w:rsidRPr="006C60C0" w:rsidRDefault="006C60C0" w:rsidP="006C60C0">
      <w:pPr>
        <w:pStyle w:val="a0"/>
        <w:spacing w:after="0" w:line="480" w:lineRule="auto"/>
        <w:rPr>
          <w:sz w:val="20"/>
          <w:szCs w:val="20"/>
        </w:rPr>
      </w:pPr>
      <w:r w:rsidRPr="006C60C0">
        <w:rPr>
          <w:sz w:val="20"/>
          <w:szCs w:val="20"/>
        </w:rPr>
        <w:t>Near-zero correlations in both BI and BI (vs r = -0.72 in main analysis)</w:t>
      </w:r>
    </w:p>
    <w:p w14:paraId="1B13B419" w14:textId="40B7854F" w:rsidR="006C60C0" w:rsidRPr="006C60C0" w:rsidRDefault="006C60C0" w:rsidP="006C60C0">
      <w:pPr>
        <w:pStyle w:val="a0"/>
        <w:spacing w:after="0" w:line="480" w:lineRule="auto"/>
        <w:rPr>
          <w:sz w:val="20"/>
          <w:szCs w:val="20"/>
        </w:rPr>
      </w:pPr>
      <w:r w:rsidRPr="006C60C0">
        <w:rPr>
          <w:sz w:val="20"/>
          <w:szCs w:val="20"/>
        </w:rPr>
        <w:t>However: The key metric—change in correlation (</w:t>
      </w:r>
      <w:proofErr w:type="spellStart"/>
      <w:r w:rsidRPr="006C60C0">
        <w:rPr>
          <w:sz w:val="20"/>
          <w:szCs w:val="20"/>
        </w:rPr>
        <w:t>Δr</w:t>
      </w:r>
      <w:proofErr w:type="spellEnd"/>
      <w:r w:rsidRPr="006C60C0">
        <w:rPr>
          <w:sz w:val="20"/>
          <w:szCs w:val="20"/>
        </w:rPr>
        <w:t xml:space="preserve"> = 0.031)—remains valid regardless of employment definition</w:t>
      </w:r>
    </w:p>
    <w:p w14:paraId="5DF0E3F8" w14:textId="6BC86B92" w:rsidR="006C60C0" w:rsidRPr="006C60C0" w:rsidRDefault="006C60C0" w:rsidP="006C60C0">
      <w:pPr>
        <w:pStyle w:val="a0"/>
        <w:spacing w:after="0" w:line="480" w:lineRule="auto"/>
        <w:rPr>
          <w:sz w:val="20"/>
          <w:szCs w:val="20"/>
        </w:rPr>
      </w:pPr>
      <w:r w:rsidRPr="006C60C0">
        <w:rPr>
          <w:sz w:val="20"/>
          <w:szCs w:val="20"/>
        </w:rPr>
        <w:t>Sensitivity analysis focus is on relative change, not absolute correlation magnitude</w:t>
      </w:r>
    </w:p>
    <w:p w14:paraId="0CE825DD" w14:textId="77777777" w:rsidR="006C60C0" w:rsidRPr="006C60C0" w:rsidRDefault="006C60C0" w:rsidP="006C60C0">
      <w:pPr>
        <w:pStyle w:val="a0"/>
        <w:numPr>
          <w:ilvl w:val="0"/>
          <w:numId w:val="0"/>
        </w:numPr>
        <w:spacing w:after="0" w:line="480" w:lineRule="auto"/>
        <w:ind w:left="360"/>
        <w:rPr>
          <w:sz w:val="20"/>
          <w:szCs w:val="20"/>
        </w:rPr>
      </w:pPr>
    </w:p>
    <w:p w14:paraId="2DA3936E" w14:textId="20B24B0C" w:rsidR="006C60C0" w:rsidRPr="006C60C0" w:rsidRDefault="006C60C0" w:rsidP="006C60C0">
      <w:pPr>
        <w:spacing w:after="0" w:line="480" w:lineRule="auto"/>
        <w:rPr>
          <w:rFonts w:eastAsia="맑은 고딕"/>
          <w:sz w:val="20"/>
          <w:szCs w:val="20"/>
          <w:lang w:eastAsia="ko-KR"/>
        </w:rPr>
      </w:pPr>
      <w:r w:rsidRPr="006C60C0">
        <w:rPr>
          <w:sz w:val="20"/>
          <w:szCs w:val="20"/>
        </w:rPr>
        <w:t>5. Cross-Country Patterns:</w:t>
      </w:r>
    </w:p>
    <w:p w14:paraId="775B9C94" w14:textId="779FAEF5" w:rsidR="006C60C0" w:rsidRPr="006C60C0" w:rsidRDefault="006C60C0" w:rsidP="006C60C0">
      <w:pPr>
        <w:pStyle w:val="a0"/>
        <w:spacing w:after="0" w:line="480" w:lineRule="auto"/>
        <w:rPr>
          <w:sz w:val="20"/>
          <w:szCs w:val="20"/>
        </w:rPr>
      </w:pPr>
      <w:r w:rsidRPr="006C60C0">
        <w:rPr>
          <w:sz w:val="20"/>
          <w:szCs w:val="20"/>
        </w:rPr>
        <w:t>High F04% countries: Finland (32.4%), Germany (30.9%), Austria (25.8%)</w:t>
      </w:r>
    </w:p>
    <w:p w14:paraId="1092CDC2" w14:textId="77777777" w:rsidR="006C60C0" w:rsidRPr="006C60C0" w:rsidRDefault="006C60C0" w:rsidP="006C60C0">
      <w:pPr>
        <w:pStyle w:val="a0"/>
        <w:spacing w:after="0" w:line="480" w:lineRule="auto"/>
        <w:rPr>
          <w:sz w:val="20"/>
          <w:szCs w:val="20"/>
        </w:rPr>
      </w:pPr>
      <w:r w:rsidRPr="006C60C0">
        <w:rPr>
          <w:sz w:val="20"/>
          <w:szCs w:val="20"/>
        </w:rPr>
        <w:t>These countries show large increases in BI when F04 excluded</w:t>
      </w:r>
    </w:p>
    <w:p w14:paraId="6AEC45D8" w14:textId="77777777" w:rsidR="006C60C0" w:rsidRPr="006C60C0" w:rsidRDefault="006C60C0" w:rsidP="006C60C0">
      <w:pPr>
        <w:pStyle w:val="a0"/>
        <w:spacing w:after="0" w:line="480" w:lineRule="auto"/>
        <w:rPr>
          <w:sz w:val="20"/>
          <w:szCs w:val="20"/>
        </w:rPr>
      </w:pPr>
      <w:r w:rsidRPr="006C60C0">
        <w:rPr>
          <w:sz w:val="20"/>
          <w:szCs w:val="20"/>
        </w:rPr>
        <w:t>Reflects strong business/law education sectors in Germanic countries</w:t>
      </w:r>
    </w:p>
    <w:p w14:paraId="05405C6B" w14:textId="58A44172" w:rsidR="006C60C0" w:rsidRPr="006C60C0" w:rsidRDefault="006C60C0" w:rsidP="006C60C0">
      <w:pPr>
        <w:pStyle w:val="a0"/>
        <w:spacing w:after="0" w:line="480" w:lineRule="auto"/>
        <w:rPr>
          <w:sz w:val="20"/>
          <w:szCs w:val="20"/>
        </w:rPr>
      </w:pPr>
      <w:r w:rsidRPr="006C60C0">
        <w:rPr>
          <w:sz w:val="20"/>
          <w:szCs w:val="20"/>
        </w:rPr>
        <w:t>Low F04% countries: South Africa (8.4%), Turkey (8.6%), Chile (11.2%)</w:t>
      </w:r>
    </w:p>
    <w:p w14:paraId="11262C8C" w14:textId="77777777" w:rsidR="006C60C0" w:rsidRPr="006C60C0" w:rsidRDefault="006C60C0" w:rsidP="006C60C0">
      <w:pPr>
        <w:pStyle w:val="a0"/>
        <w:spacing w:after="0" w:line="480" w:lineRule="auto"/>
        <w:rPr>
          <w:sz w:val="20"/>
          <w:szCs w:val="20"/>
        </w:rPr>
      </w:pPr>
      <w:r w:rsidRPr="006C60C0">
        <w:rPr>
          <w:sz w:val="20"/>
          <w:szCs w:val="20"/>
        </w:rPr>
        <w:t>Smaller changes in BI when F04 excluded</w:t>
      </w:r>
    </w:p>
    <w:p w14:paraId="0087A8C4" w14:textId="77777777" w:rsidR="006C60C0" w:rsidRPr="006C60C0" w:rsidRDefault="006C60C0" w:rsidP="006C60C0">
      <w:pPr>
        <w:pStyle w:val="a0"/>
        <w:spacing w:after="0" w:line="480" w:lineRule="auto"/>
        <w:rPr>
          <w:sz w:val="20"/>
          <w:szCs w:val="20"/>
        </w:rPr>
      </w:pPr>
      <w:r w:rsidRPr="006C60C0">
        <w:rPr>
          <w:sz w:val="20"/>
          <w:szCs w:val="20"/>
        </w:rPr>
        <w:t>Reflects different educational structures emphasizing other HSS fields</w:t>
      </w:r>
    </w:p>
    <w:p w14:paraId="5B2E4A30" w14:textId="77777777" w:rsidR="006C60C0" w:rsidRPr="006C60C0" w:rsidRDefault="006C60C0" w:rsidP="0061163D">
      <w:pPr>
        <w:rPr>
          <w:rFonts w:eastAsia="맑은 고딕"/>
          <w:sz w:val="20"/>
          <w:szCs w:val="20"/>
          <w:lang w:eastAsia="ko-KR"/>
        </w:rPr>
      </w:pPr>
    </w:p>
    <w:p w14:paraId="6A610284" w14:textId="26AA6A2E" w:rsidR="006C60C0" w:rsidRPr="006C60C0" w:rsidRDefault="006C60C0" w:rsidP="0061163D">
      <w:pPr>
        <w:rPr>
          <w:rFonts w:eastAsia="맑은 고딕"/>
          <w:sz w:val="20"/>
          <w:szCs w:val="20"/>
          <w:lang w:eastAsia="ko-KR"/>
        </w:rPr>
      </w:pPr>
      <w:r w:rsidRPr="006C60C0">
        <w:rPr>
          <w:sz w:val="20"/>
          <w:szCs w:val="20"/>
        </w:rPr>
        <w:t>6. Policy Implications:</w:t>
      </w:r>
    </w:p>
    <w:p w14:paraId="473B9FE2" w14:textId="012B5FE5" w:rsidR="006C60C0" w:rsidRPr="006C60C0" w:rsidRDefault="006C60C0" w:rsidP="006C60C0">
      <w:pPr>
        <w:pStyle w:val="a0"/>
        <w:spacing w:after="0" w:line="480" w:lineRule="auto"/>
        <w:rPr>
          <w:sz w:val="20"/>
          <w:szCs w:val="20"/>
        </w:rPr>
      </w:pPr>
      <w:r w:rsidRPr="006C60C0">
        <w:rPr>
          <w:sz w:val="20"/>
          <w:szCs w:val="20"/>
        </w:rPr>
        <w:t xml:space="preserve">Results confirm that </w:t>
      </w:r>
      <w:r w:rsidRPr="006C60C0">
        <w:rPr>
          <w:rFonts w:eastAsia="맑은 고딕" w:hint="eastAsia"/>
          <w:sz w:val="20"/>
          <w:szCs w:val="20"/>
          <w:lang w:eastAsia="ko-KR"/>
        </w:rPr>
        <w:t xml:space="preserve"> </w:t>
      </w:r>
      <w:r w:rsidRPr="006C60C0">
        <w:rPr>
          <w:sz w:val="20"/>
          <w:szCs w:val="20"/>
        </w:rPr>
        <w:t>classification of business/law fields does not drive main findings</w:t>
      </w:r>
    </w:p>
    <w:p w14:paraId="55718175" w14:textId="77777777" w:rsidR="006C60C0" w:rsidRPr="006C60C0" w:rsidRDefault="006C60C0" w:rsidP="006C60C0">
      <w:pPr>
        <w:pStyle w:val="a0"/>
        <w:spacing w:after="0" w:line="480" w:lineRule="auto"/>
        <w:rPr>
          <w:sz w:val="20"/>
          <w:szCs w:val="20"/>
        </w:rPr>
      </w:pPr>
      <w:r w:rsidRPr="006C60C0">
        <w:rPr>
          <w:sz w:val="20"/>
          <w:szCs w:val="20"/>
        </w:rPr>
        <w:t>Whether F04 is included in HSS or excluded, educational balance remains associated with employment outcomes</w:t>
      </w:r>
    </w:p>
    <w:p w14:paraId="7E8055F8" w14:textId="2EED5D1A" w:rsidR="006C60C0" w:rsidRPr="006C60C0" w:rsidRDefault="006C60C0" w:rsidP="006C60C0">
      <w:pPr>
        <w:pStyle w:val="a0"/>
        <w:spacing w:after="0" w:line="480" w:lineRule="auto"/>
        <w:rPr>
          <w:sz w:val="20"/>
          <w:szCs w:val="20"/>
        </w:rPr>
      </w:pPr>
      <w:r w:rsidRPr="006C60C0">
        <w:rPr>
          <w:sz w:val="20"/>
          <w:szCs w:val="20"/>
        </w:rPr>
        <w:t>This robustness supports the theoretical justification for including business/law in HSS:</w:t>
      </w:r>
    </w:p>
    <w:p w14:paraId="1C6EFD96" w14:textId="77777777" w:rsidR="006C60C0" w:rsidRPr="006C60C0" w:rsidRDefault="006C60C0" w:rsidP="006C60C0">
      <w:pPr>
        <w:pStyle w:val="a0"/>
        <w:spacing w:after="0" w:line="480" w:lineRule="auto"/>
        <w:rPr>
          <w:sz w:val="20"/>
          <w:szCs w:val="20"/>
        </w:rPr>
      </w:pPr>
      <w:r w:rsidRPr="006C60C0">
        <w:rPr>
          <w:sz w:val="20"/>
          <w:szCs w:val="20"/>
        </w:rPr>
        <w:t>These fields emphasize humanistic capabilities (ethical reasoning, governance, social systems)</w:t>
      </w:r>
    </w:p>
    <w:p w14:paraId="69032BF2" w14:textId="77777777" w:rsidR="006C60C0" w:rsidRPr="006C60C0" w:rsidRDefault="006C60C0" w:rsidP="006C60C0">
      <w:pPr>
        <w:pStyle w:val="a0"/>
        <w:spacing w:after="0" w:line="480" w:lineRule="auto"/>
        <w:rPr>
          <w:sz w:val="20"/>
          <w:szCs w:val="20"/>
        </w:rPr>
      </w:pPr>
      <w:r w:rsidRPr="006C60C0">
        <w:rPr>
          <w:sz w:val="20"/>
          <w:szCs w:val="20"/>
        </w:rPr>
        <w:t>Modern business/law increasingly integrates technical elements (AI in legal tech, data analytics)</w:t>
      </w:r>
    </w:p>
    <w:p w14:paraId="39B9D58E" w14:textId="77777777" w:rsidR="006C60C0" w:rsidRPr="006C60C0" w:rsidRDefault="006C60C0" w:rsidP="006C60C0">
      <w:pPr>
        <w:pStyle w:val="a0"/>
        <w:spacing w:after="0" w:line="480" w:lineRule="auto"/>
        <w:rPr>
          <w:sz w:val="20"/>
          <w:szCs w:val="20"/>
        </w:rPr>
      </w:pPr>
      <w:r w:rsidRPr="006C60C0">
        <w:rPr>
          <w:sz w:val="20"/>
          <w:szCs w:val="20"/>
        </w:rPr>
        <w:t>The balance concept remains valid regardless of specific categorization</w:t>
      </w:r>
    </w:p>
    <w:p w14:paraId="494F79DA" w14:textId="77777777" w:rsidR="006C60C0" w:rsidRPr="006C60C0" w:rsidRDefault="006C60C0" w:rsidP="006C60C0">
      <w:pPr>
        <w:pStyle w:val="a0"/>
        <w:numPr>
          <w:ilvl w:val="0"/>
          <w:numId w:val="0"/>
        </w:numPr>
        <w:spacing w:after="0" w:line="480" w:lineRule="auto"/>
        <w:ind w:left="360"/>
        <w:rPr>
          <w:sz w:val="20"/>
          <w:szCs w:val="20"/>
        </w:rPr>
      </w:pPr>
    </w:p>
    <w:p w14:paraId="4063ADAE" w14:textId="77777777" w:rsidR="006C60C0" w:rsidRPr="006C60C0" w:rsidRDefault="006C60C0" w:rsidP="006C60C0">
      <w:pPr>
        <w:pStyle w:val="31"/>
        <w:spacing w:before="0" w:line="480" w:lineRule="auto"/>
        <w:rPr>
          <w:rFonts w:ascii="Arial" w:hAnsi="Arial" w:cs="Arial"/>
          <w:b w:val="0"/>
          <w:bCs w:val="0"/>
          <w:sz w:val="20"/>
          <w:szCs w:val="20"/>
        </w:rPr>
      </w:pPr>
      <w:r w:rsidRPr="006C60C0">
        <w:rPr>
          <w:rFonts w:ascii="Arial" w:eastAsia="Times New Roman" w:hAnsi="Arial" w:cs="Arial"/>
          <w:b w:val="0"/>
          <w:bCs w:val="0"/>
          <w:sz w:val="20"/>
          <w:szCs w:val="20"/>
        </w:rPr>
        <w:t>Methodological Notes</w:t>
      </w:r>
    </w:p>
    <w:p w14:paraId="6AF44D65" w14:textId="13DDF26E" w:rsidR="001F5B42" w:rsidRPr="001F5B42" w:rsidRDefault="001F5B42" w:rsidP="001F5B42">
      <w:pPr>
        <w:spacing w:after="0" w:line="480" w:lineRule="auto"/>
        <w:rPr>
          <w:rFonts w:eastAsia="맑은 고딕"/>
          <w:sz w:val="20"/>
          <w:szCs w:val="20"/>
          <w:lang w:eastAsia="ko-KR"/>
        </w:rPr>
      </w:pPr>
      <w:r w:rsidRPr="001F5B42">
        <w:rPr>
          <w:sz w:val="20"/>
          <w:szCs w:val="20"/>
        </w:rPr>
        <w:t>Data Source:</w:t>
      </w:r>
    </w:p>
    <w:p w14:paraId="394A124E" w14:textId="77777777" w:rsidR="001F5B42" w:rsidRPr="001F5B42" w:rsidRDefault="001F5B42" w:rsidP="001F5B42">
      <w:pPr>
        <w:pStyle w:val="a0"/>
        <w:spacing w:after="0" w:line="480" w:lineRule="auto"/>
        <w:rPr>
          <w:sz w:val="20"/>
          <w:szCs w:val="20"/>
        </w:rPr>
      </w:pPr>
      <w:r w:rsidRPr="001F5B42">
        <w:rPr>
          <w:sz w:val="20"/>
          <w:szCs w:val="20"/>
        </w:rPr>
        <w:t>Balance Index calculations: UNESCO Institute for Statistics (UIS) 2015-2025, most recent year per country</w:t>
      </w:r>
    </w:p>
    <w:p w14:paraId="69AD027D" w14:textId="77777777" w:rsidR="001F5B42" w:rsidRPr="001F5B42" w:rsidRDefault="001F5B42" w:rsidP="001F5B42">
      <w:pPr>
        <w:pStyle w:val="a0"/>
        <w:spacing w:after="0" w:line="480" w:lineRule="auto"/>
        <w:rPr>
          <w:sz w:val="20"/>
          <w:szCs w:val="20"/>
        </w:rPr>
      </w:pPr>
      <w:r w:rsidRPr="001F5B42">
        <w:rPr>
          <w:sz w:val="20"/>
          <w:szCs w:val="20"/>
        </w:rPr>
        <w:t>Employment rates: OECD Youth Employment Statistics 2016-2023, ages 25-29, tertiary-educated (ISCED 5-8)</w:t>
      </w:r>
    </w:p>
    <w:p w14:paraId="789F3AB8" w14:textId="77777777" w:rsidR="001F5B42" w:rsidRDefault="001F5B42" w:rsidP="001F5B42">
      <w:pPr>
        <w:pStyle w:val="a0"/>
        <w:numPr>
          <w:ilvl w:val="0"/>
          <w:numId w:val="0"/>
        </w:numPr>
        <w:spacing w:after="0" w:line="480" w:lineRule="auto"/>
        <w:ind w:left="360" w:hanging="360"/>
        <w:rPr>
          <w:rFonts w:eastAsia="맑은 고딕"/>
          <w:sz w:val="20"/>
          <w:szCs w:val="20"/>
          <w:lang w:eastAsia="ko-KR"/>
        </w:rPr>
      </w:pPr>
    </w:p>
    <w:p w14:paraId="6B187B62" w14:textId="60E65DEB" w:rsidR="001F5B42" w:rsidRPr="001F5B42" w:rsidRDefault="001F5B42" w:rsidP="001F5B42">
      <w:pPr>
        <w:spacing w:after="0" w:line="480" w:lineRule="auto"/>
        <w:rPr>
          <w:rFonts w:eastAsia="맑은 고딕"/>
          <w:sz w:val="20"/>
          <w:szCs w:val="20"/>
          <w:lang w:eastAsia="ko-KR"/>
        </w:rPr>
      </w:pPr>
      <w:r w:rsidRPr="001F5B42">
        <w:rPr>
          <w:sz w:val="20"/>
          <w:szCs w:val="20"/>
        </w:rPr>
        <w:lastRenderedPageBreak/>
        <w:t>Sample Selection:</w:t>
      </w:r>
    </w:p>
    <w:p w14:paraId="25424BD9" w14:textId="77777777" w:rsidR="001F5B42" w:rsidRPr="001F5B42" w:rsidRDefault="001F5B42" w:rsidP="001F5B42">
      <w:pPr>
        <w:pStyle w:val="a0"/>
        <w:spacing w:after="0" w:line="480" w:lineRule="auto"/>
        <w:rPr>
          <w:sz w:val="20"/>
          <w:szCs w:val="20"/>
        </w:rPr>
      </w:pPr>
      <w:r w:rsidRPr="001F5B42">
        <w:rPr>
          <w:sz w:val="20"/>
          <w:szCs w:val="20"/>
        </w:rPr>
        <w:t>39 countries represent OECD members and key partners with complete data</w:t>
      </w:r>
    </w:p>
    <w:p w14:paraId="7B649760" w14:textId="77777777" w:rsidR="001F5B42" w:rsidRPr="001F5B42" w:rsidRDefault="001F5B42" w:rsidP="001F5B42">
      <w:pPr>
        <w:pStyle w:val="a0"/>
        <w:spacing w:after="0" w:line="480" w:lineRule="auto"/>
        <w:rPr>
          <w:sz w:val="20"/>
          <w:szCs w:val="20"/>
        </w:rPr>
      </w:pPr>
      <w:r w:rsidRPr="001F5B42">
        <w:rPr>
          <w:sz w:val="20"/>
          <w:szCs w:val="20"/>
        </w:rPr>
        <w:t>Subset of full 138-country dataset used in main manuscript</w:t>
      </w:r>
    </w:p>
    <w:p w14:paraId="5D102C05" w14:textId="77777777" w:rsidR="001F5B42" w:rsidRPr="001F5B42" w:rsidRDefault="001F5B42" w:rsidP="001F5B42">
      <w:pPr>
        <w:pStyle w:val="a0"/>
        <w:spacing w:after="0" w:line="480" w:lineRule="auto"/>
        <w:rPr>
          <w:sz w:val="20"/>
          <w:szCs w:val="20"/>
        </w:rPr>
      </w:pPr>
      <w:r w:rsidRPr="001F5B42">
        <w:rPr>
          <w:sz w:val="20"/>
          <w:szCs w:val="20"/>
        </w:rPr>
        <w:t>Selected for availability of both field distribution data and youth employment statistics</w:t>
      </w:r>
    </w:p>
    <w:p w14:paraId="4870AD4F" w14:textId="77777777" w:rsidR="001F5B42" w:rsidRPr="001F5B42" w:rsidRDefault="001F5B42" w:rsidP="001F5B42">
      <w:pPr>
        <w:pStyle w:val="a0"/>
        <w:numPr>
          <w:ilvl w:val="0"/>
          <w:numId w:val="0"/>
        </w:numPr>
        <w:spacing w:after="0" w:line="480" w:lineRule="auto"/>
        <w:ind w:left="360"/>
        <w:rPr>
          <w:sz w:val="20"/>
          <w:szCs w:val="20"/>
        </w:rPr>
      </w:pPr>
    </w:p>
    <w:p w14:paraId="3660CC52" w14:textId="026030FD" w:rsidR="001F5B42" w:rsidRPr="001F5B42" w:rsidRDefault="001F5B42" w:rsidP="001F5B42">
      <w:pPr>
        <w:spacing w:after="0" w:line="480" w:lineRule="auto"/>
        <w:rPr>
          <w:rFonts w:eastAsia="맑은 고딕"/>
          <w:sz w:val="20"/>
          <w:szCs w:val="20"/>
          <w:lang w:eastAsia="ko-KR"/>
        </w:rPr>
      </w:pPr>
      <w:r w:rsidRPr="001F5B42">
        <w:rPr>
          <w:sz w:val="20"/>
          <w:szCs w:val="20"/>
        </w:rPr>
        <w:t>Field Classifications:</w:t>
      </w:r>
    </w:p>
    <w:p w14:paraId="3A8B4686" w14:textId="5DF0664B" w:rsidR="001F5B42" w:rsidRPr="001F5B42" w:rsidRDefault="001F5B42" w:rsidP="001F5B42">
      <w:pPr>
        <w:pStyle w:val="a0"/>
        <w:spacing w:after="0" w:line="480" w:lineRule="auto"/>
        <w:rPr>
          <w:b/>
          <w:bCs/>
          <w:sz w:val="20"/>
          <w:szCs w:val="20"/>
        </w:rPr>
      </w:pPr>
      <w:r w:rsidRPr="001F5B42">
        <w:rPr>
          <w:b/>
          <w:bCs/>
          <w:sz w:val="20"/>
          <w:szCs w:val="20"/>
        </w:rPr>
        <w:t>STEM: ISCED-F Fields 05-07 (Natural sciences/mathematics/statistics, ICT, Engineering/manufacturing/construction)</w:t>
      </w:r>
    </w:p>
    <w:p w14:paraId="0C1D4944" w14:textId="3B71DC1D" w:rsidR="001F5B42" w:rsidRPr="001F5B42" w:rsidRDefault="001F5B42" w:rsidP="001F5B42">
      <w:pPr>
        <w:pStyle w:val="a0"/>
        <w:spacing w:after="0" w:line="480" w:lineRule="auto"/>
        <w:rPr>
          <w:b/>
          <w:bCs/>
          <w:sz w:val="20"/>
          <w:szCs w:val="20"/>
        </w:rPr>
      </w:pPr>
      <w:r w:rsidRPr="001F5B42">
        <w:rPr>
          <w:b/>
          <w:bCs/>
          <w:sz w:val="20"/>
          <w:szCs w:val="20"/>
        </w:rPr>
        <w:t xml:space="preserve">HSS (original): ISCED-F Fields 01-04 (Education, Arts/humanities, </w:t>
      </w:r>
      <w:proofErr w:type="gramStart"/>
      <w:r w:rsidRPr="001F5B42">
        <w:rPr>
          <w:b/>
          <w:bCs/>
          <w:sz w:val="20"/>
          <w:szCs w:val="20"/>
        </w:rPr>
        <w:t>Social</w:t>
      </w:r>
      <w:proofErr w:type="gramEnd"/>
      <w:r w:rsidRPr="001F5B42">
        <w:rPr>
          <w:b/>
          <w:bCs/>
          <w:sz w:val="20"/>
          <w:szCs w:val="20"/>
        </w:rPr>
        <w:t xml:space="preserve"> sciences/journalism/information, Business/administration/law)</w:t>
      </w:r>
    </w:p>
    <w:p w14:paraId="5A906D39" w14:textId="639D3481" w:rsidR="001F5B42" w:rsidRPr="001F5B42" w:rsidRDefault="001F5B42" w:rsidP="001F5B42">
      <w:pPr>
        <w:pStyle w:val="a0"/>
        <w:spacing w:after="0" w:line="480" w:lineRule="auto"/>
        <w:rPr>
          <w:b/>
          <w:bCs/>
          <w:sz w:val="20"/>
          <w:szCs w:val="20"/>
        </w:rPr>
      </w:pPr>
      <w:r w:rsidRPr="001F5B42">
        <w:rPr>
          <w:b/>
          <w:bCs/>
          <w:sz w:val="20"/>
          <w:szCs w:val="20"/>
        </w:rPr>
        <w:t>HSS_no04: ISCED-F Fields 01-03 only (excludes Field 04)</w:t>
      </w:r>
    </w:p>
    <w:p w14:paraId="71BB1465" w14:textId="6CA8CF08" w:rsidR="001F5B42" w:rsidRPr="001F5B42" w:rsidRDefault="001F5B42" w:rsidP="001F5B42">
      <w:pPr>
        <w:pStyle w:val="a0"/>
        <w:spacing w:after="0" w:line="480" w:lineRule="auto"/>
        <w:rPr>
          <w:b/>
          <w:bCs/>
          <w:sz w:val="20"/>
          <w:szCs w:val="20"/>
        </w:rPr>
      </w:pPr>
      <w:r w:rsidRPr="001F5B42">
        <w:rPr>
          <w:b/>
          <w:bCs/>
          <w:sz w:val="20"/>
          <w:szCs w:val="20"/>
        </w:rPr>
        <w:t>F04% (implied): Calculated as HSS% - HSS_no04%</w:t>
      </w:r>
    </w:p>
    <w:p w14:paraId="694DDC19" w14:textId="77777777" w:rsidR="001F5B42" w:rsidRDefault="001F5B42" w:rsidP="001F5B42">
      <w:pPr>
        <w:spacing w:after="0" w:line="480" w:lineRule="auto"/>
        <w:rPr>
          <w:rFonts w:eastAsia="맑은 고딕"/>
          <w:lang w:eastAsia="ko-KR"/>
        </w:rPr>
      </w:pPr>
    </w:p>
    <w:p w14:paraId="79F1CD13" w14:textId="34ED7C8E" w:rsidR="001F5B42" w:rsidRPr="001F5B42" w:rsidRDefault="001F5B42" w:rsidP="001F5B42">
      <w:pPr>
        <w:spacing w:after="0" w:line="480" w:lineRule="auto"/>
        <w:rPr>
          <w:rFonts w:eastAsia="맑은 고딕"/>
          <w:sz w:val="20"/>
          <w:szCs w:val="20"/>
          <w:lang w:eastAsia="ko-KR"/>
        </w:rPr>
      </w:pPr>
      <w:r w:rsidRPr="001F5B42">
        <w:rPr>
          <w:sz w:val="20"/>
          <w:szCs w:val="20"/>
        </w:rPr>
        <w:t>Statistical Analysis:</w:t>
      </w:r>
    </w:p>
    <w:p w14:paraId="4C5544B1" w14:textId="77777777" w:rsidR="001F5B42" w:rsidRPr="001F5B42" w:rsidRDefault="001F5B42" w:rsidP="001F5B42">
      <w:pPr>
        <w:pStyle w:val="a0"/>
        <w:spacing w:after="0" w:line="480" w:lineRule="auto"/>
        <w:rPr>
          <w:sz w:val="20"/>
          <w:szCs w:val="20"/>
        </w:rPr>
      </w:pPr>
      <w:r w:rsidRPr="001F5B42">
        <w:rPr>
          <w:sz w:val="20"/>
          <w:szCs w:val="20"/>
        </w:rPr>
        <w:t>Pearson correlation coefficients with bootstrap 95% confidence intervals (1,000 iterations)</w:t>
      </w:r>
    </w:p>
    <w:p w14:paraId="7E391EA0" w14:textId="77777777" w:rsidR="001F5B42" w:rsidRPr="001F5B42" w:rsidRDefault="001F5B42" w:rsidP="001F5B42">
      <w:pPr>
        <w:pStyle w:val="a0"/>
        <w:spacing w:after="0" w:line="480" w:lineRule="auto"/>
        <w:rPr>
          <w:sz w:val="20"/>
          <w:szCs w:val="20"/>
        </w:rPr>
      </w:pPr>
      <w:r w:rsidRPr="001F5B42">
        <w:rPr>
          <w:sz w:val="20"/>
          <w:szCs w:val="20"/>
        </w:rPr>
        <w:t>Two-tailed significance tests (α = 0.05)</w:t>
      </w:r>
    </w:p>
    <w:p w14:paraId="7058E8A4" w14:textId="77777777" w:rsidR="001F5B42" w:rsidRPr="001F5B42" w:rsidRDefault="001F5B42" w:rsidP="001F5B42">
      <w:pPr>
        <w:pStyle w:val="a0"/>
        <w:spacing w:after="0" w:line="480" w:lineRule="auto"/>
        <w:rPr>
          <w:sz w:val="20"/>
          <w:szCs w:val="20"/>
        </w:rPr>
      </w:pPr>
      <w:r w:rsidRPr="001F5B42">
        <w:rPr>
          <w:sz w:val="20"/>
          <w:szCs w:val="20"/>
        </w:rPr>
        <w:t>Fisher's r-to-z transformation for comparing correlation magnitudes</w:t>
      </w:r>
    </w:p>
    <w:p w14:paraId="1DE1D9FC" w14:textId="77777777" w:rsidR="001F5B42" w:rsidRPr="001F5B42" w:rsidRDefault="001F5B42" w:rsidP="001F5B42">
      <w:pPr>
        <w:pStyle w:val="a0"/>
        <w:spacing w:after="0" w:line="480" w:lineRule="auto"/>
        <w:rPr>
          <w:sz w:val="20"/>
          <w:szCs w:val="20"/>
        </w:rPr>
      </w:pPr>
      <w:r w:rsidRPr="001F5B42">
        <w:rPr>
          <w:sz w:val="20"/>
          <w:szCs w:val="20"/>
        </w:rPr>
        <w:t>Robustness criterion: |</w:t>
      </w:r>
      <w:proofErr w:type="spellStart"/>
      <w:r w:rsidRPr="001F5B42">
        <w:rPr>
          <w:sz w:val="20"/>
          <w:szCs w:val="20"/>
        </w:rPr>
        <w:t>Δr</w:t>
      </w:r>
      <w:proofErr w:type="spellEnd"/>
      <w:r w:rsidRPr="001F5B42">
        <w:rPr>
          <w:sz w:val="20"/>
          <w:szCs w:val="20"/>
        </w:rPr>
        <w:t>| &lt; 0.05 following standard sensitivity analysis practices</w:t>
      </w:r>
    </w:p>
    <w:p w14:paraId="7C745C81" w14:textId="77777777" w:rsidR="001F5B42" w:rsidRPr="001F5B42" w:rsidRDefault="001F5B42" w:rsidP="001F5B42">
      <w:pPr>
        <w:spacing w:after="0" w:line="480" w:lineRule="auto"/>
        <w:rPr>
          <w:sz w:val="20"/>
          <w:szCs w:val="20"/>
        </w:rPr>
      </w:pPr>
    </w:p>
    <w:p w14:paraId="170DB767" w14:textId="50417DBC" w:rsidR="001F5B42" w:rsidRPr="001F5B42" w:rsidRDefault="001F5B42" w:rsidP="001F5B42">
      <w:pPr>
        <w:spacing w:after="0" w:line="480" w:lineRule="auto"/>
        <w:rPr>
          <w:rFonts w:eastAsia="맑은 고딕"/>
          <w:sz w:val="20"/>
          <w:szCs w:val="20"/>
          <w:lang w:eastAsia="ko-KR"/>
        </w:rPr>
      </w:pPr>
      <w:r w:rsidRPr="001F5B42">
        <w:rPr>
          <w:sz w:val="20"/>
          <w:szCs w:val="20"/>
        </w:rPr>
        <w:t>Limitations:</w:t>
      </w:r>
    </w:p>
    <w:p w14:paraId="0441ABAF" w14:textId="77777777" w:rsidR="001F5B42" w:rsidRPr="001F5B42" w:rsidRDefault="001F5B42" w:rsidP="001F5B42">
      <w:pPr>
        <w:pStyle w:val="a0"/>
        <w:spacing w:after="0" w:line="480" w:lineRule="auto"/>
        <w:rPr>
          <w:sz w:val="20"/>
          <w:szCs w:val="20"/>
        </w:rPr>
      </w:pPr>
      <w:r w:rsidRPr="001F5B42">
        <w:rPr>
          <w:sz w:val="20"/>
          <w:szCs w:val="20"/>
        </w:rPr>
        <w:t>Employment definition differs from main analysis (EMP/Population vs EMP/(EMP+UNE))</w:t>
      </w:r>
    </w:p>
    <w:p w14:paraId="66641411" w14:textId="77777777" w:rsidR="001F5B42" w:rsidRPr="001F5B42" w:rsidRDefault="001F5B42" w:rsidP="001F5B42">
      <w:pPr>
        <w:pStyle w:val="a0"/>
        <w:spacing w:after="0" w:line="480" w:lineRule="auto"/>
        <w:rPr>
          <w:sz w:val="20"/>
          <w:szCs w:val="20"/>
        </w:rPr>
      </w:pPr>
      <w:r w:rsidRPr="001F5B42">
        <w:rPr>
          <w:sz w:val="20"/>
          <w:szCs w:val="20"/>
        </w:rPr>
        <w:t>Smaller sample size (n=39) than main analysis (n=92 for employment correlations)</w:t>
      </w:r>
    </w:p>
    <w:p w14:paraId="2862B28F" w14:textId="77777777" w:rsidR="001F5B42" w:rsidRPr="001F5B42" w:rsidRDefault="001F5B42" w:rsidP="001F5B42">
      <w:pPr>
        <w:pStyle w:val="a0"/>
        <w:spacing w:after="0" w:line="480" w:lineRule="auto"/>
        <w:rPr>
          <w:sz w:val="20"/>
          <w:szCs w:val="20"/>
        </w:rPr>
      </w:pPr>
      <w:r w:rsidRPr="001F5B42">
        <w:rPr>
          <w:sz w:val="20"/>
          <w:szCs w:val="20"/>
        </w:rPr>
        <w:t>Age group differs slightly (25-29 vs 25-34 in main analysis)</w:t>
      </w:r>
    </w:p>
    <w:p w14:paraId="6D68DE61" w14:textId="02624098" w:rsidR="001F5B42" w:rsidRPr="001F5B42" w:rsidRDefault="001F5B42" w:rsidP="001F5B42">
      <w:pPr>
        <w:pStyle w:val="a0"/>
        <w:spacing w:after="0" w:line="480" w:lineRule="auto"/>
        <w:rPr>
          <w:sz w:val="20"/>
          <w:szCs w:val="20"/>
        </w:rPr>
      </w:pPr>
      <w:r w:rsidRPr="001F5B42">
        <w:rPr>
          <w:sz w:val="20"/>
          <w:szCs w:val="20"/>
        </w:rPr>
        <w:t>Despite these differences, sensitivity analysis remains valid because focus is on correlation change (</w:t>
      </w:r>
      <w:proofErr w:type="spellStart"/>
      <w:r w:rsidRPr="001F5B42">
        <w:rPr>
          <w:sz w:val="20"/>
          <w:szCs w:val="20"/>
        </w:rPr>
        <w:t>Δr</w:t>
      </w:r>
      <w:proofErr w:type="spellEnd"/>
      <w:r w:rsidRPr="001F5B42">
        <w:rPr>
          <w:sz w:val="20"/>
          <w:szCs w:val="20"/>
        </w:rPr>
        <w:t>), not absolute magnitude</w:t>
      </w:r>
    </w:p>
    <w:p w14:paraId="6A1B3518" w14:textId="77777777" w:rsidR="001F5B42" w:rsidRPr="001F5B42" w:rsidRDefault="001F5B42" w:rsidP="001F5B42">
      <w:pPr>
        <w:pStyle w:val="a0"/>
        <w:numPr>
          <w:ilvl w:val="0"/>
          <w:numId w:val="0"/>
        </w:numPr>
        <w:spacing w:after="0" w:line="480" w:lineRule="auto"/>
        <w:ind w:left="360" w:hanging="360"/>
        <w:rPr>
          <w:b/>
          <w:bCs/>
          <w:sz w:val="20"/>
          <w:szCs w:val="20"/>
        </w:rPr>
      </w:pPr>
    </w:p>
    <w:p w14:paraId="06D95618" w14:textId="77777777" w:rsidR="001F5B42" w:rsidRDefault="001F5B42" w:rsidP="001F5B42">
      <w:pPr>
        <w:pStyle w:val="a0"/>
        <w:numPr>
          <w:ilvl w:val="0"/>
          <w:numId w:val="0"/>
        </w:numPr>
        <w:spacing w:after="0" w:line="480" w:lineRule="auto"/>
        <w:ind w:left="360" w:hanging="360"/>
        <w:rPr>
          <w:rFonts w:eastAsia="맑은 고딕"/>
          <w:sz w:val="20"/>
          <w:szCs w:val="20"/>
          <w:lang w:eastAsia="ko-KR"/>
        </w:rPr>
      </w:pPr>
    </w:p>
    <w:p w14:paraId="0EE5E296" w14:textId="77777777" w:rsidR="001F5B42" w:rsidRDefault="001F5B42" w:rsidP="001F5B42">
      <w:pPr>
        <w:pStyle w:val="a0"/>
        <w:numPr>
          <w:ilvl w:val="0"/>
          <w:numId w:val="0"/>
        </w:numPr>
        <w:spacing w:after="0" w:line="480" w:lineRule="auto"/>
        <w:ind w:left="360" w:hanging="360"/>
        <w:rPr>
          <w:rFonts w:eastAsia="맑은 고딕"/>
          <w:sz w:val="20"/>
          <w:szCs w:val="20"/>
          <w:lang w:eastAsia="ko-KR"/>
        </w:rPr>
      </w:pPr>
    </w:p>
    <w:p w14:paraId="12F9C133" w14:textId="77777777" w:rsidR="001F5B42" w:rsidRPr="001F5B42" w:rsidRDefault="001F5B42" w:rsidP="001F5B42">
      <w:pPr>
        <w:pStyle w:val="31"/>
        <w:spacing w:before="0" w:line="480" w:lineRule="auto"/>
      </w:pPr>
      <w:r w:rsidRPr="001F5B42">
        <w:rPr>
          <w:rFonts w:ascii="Times New Roman" w:eastAsia="Times New Roman" w:hAnsi="Times New Roman"/>
        </w:rPr>
        <w:lastRenderedPageBreak/>
        <w:t>References to Main Manuscript</w:t>
      </w:r>
    </w:p>
    <w:p w14:paraId="42E4ED32" w14:textId="77777777" w:rsidR="001F5B42" w:rsidRPr="001F5B42" w:rsidRDefault="001F5B42" w:rsidP="001F5B42">
      <w:pPr>
        <w:spacing w:after="0" w:line="480" w:lineRule="auto"/>
        <w:rPr>
          <w:sz w:val="20"/>
          <w:szCs w:val="20"/>
        </w:rPr>
      </w:pPr>
      <w:r w:rsidRPr="001F5B42">
        <w:rPr>
          <w:sz w:val="20"/>
          <w:szCs w:val="20"/>
        </w:rPr>
        <w:t>This supplementary table is referenced in:</w:t>
      </w:r>
    </w:p>
    <w:p w14:paraId="636C6098" w14:textId="19529FF2" w:rsidR="001F5B42" w:rsidRPr="001F5B42" w:rsidRDefault="001F5B42" w:rsidP="001F5B42">
      <w:pPr>
        <w:pStyle w:val="a0"/>
        <w:spacing w:after="0" w:line="480" w:lineRule="auto"/>
        <w:rPr>
          <w:sz w:val="20"/>
          <w:szCs w:val="20"/>
        </w:rPr>
      </w:pPr>
      <w:r w:rsidRPr="001F5B42">
        <w:rPr>
          <w:sz w:val="20"/>
          <w:szCs w:val="20"/>
        </w:rPr>
        <w:t>Methods: "Sensitivity Analysis: Field 04 Classification" section</w:t>
      </w:r>
    </w:p>
    <w:p w14:paraId="4FC2815B" w14:textId="766565B5" w:rsidR="001F5B42" w:rsidRPr="001F5B42" w:rsidRDefault="001F5B42" w:rsidP="001F5B42">
      <w:pPr>
        <w:pStyle w:val="a0"/>
        <w:spacing w:after="0" w:line="480" w:lineRule="auto"/>
        <w:rPr>
          <w:sz w:val="20"/>
          <w:szCs w:val="20"/>
        </w:rPr>
      </w:pPr>
      <w:r w:rsidRPr="001F5B42">
        <w:rPr>
          <w:sz w:val="20"/>
          <w:szCs w:val="20"/>
        </w:rPr>
        <w:t>Results: "Sensitivity to Field 04 Classification" section</w:t>
      </w:r>
    </w:p>
    <w:p w14:paraId="73E96D9A" w14:textId="093C280F" w:rsidR="001F5B42" w:rsidRPr="001F5B42" w:rsidRDefault="001F5B42" w:rsidP="001F5B42">
      <w:pPr>
        <w:pStyle w:val="a0"/>
        <w:spacing w:after="0" w:line="480" w:lineRule="auto"/>
        <w:rPr>
          <w:sz w:val="20"/>
          <w:szCs w:val="20"/>
        </w:rPr>
      </w:pPr>
      <w:r w:rsidRPr="001F5B42">
        <w:rPr>
          <w:sz w:val="20"/>
          <w:szCs w:val="20"/>
        </w:rPr>
        <w:t>Table 6: Summary statistics drawn from this table</w:t>
      </w:r>
    </w:p>
    <w:p w14:paraId="5D1E9C36" w14:textId="7919AF84" w:rsidR="001F5B42" w:rsidRPr="001F5B42" w:rsidRDefault="001F5B42" w:rsidP="001F5B42">
      <w:pPr>
        <w:pStyle w:val="a0"/>
        <w:spacing w:after="0" w:line="480" w:lineRule="auto"/>
        <w:rPr>
          <w:sz w:val="20"/>
          <w:szCs w:val="20"/>
        </w:rPr>
      </w:pPr>
      <w:r w:rsidRPr="001F5B42">
        <w:rPr>
          <w:sz w:val="20"/>
          <w:szCs w:val="20"/>
        </w:rPr>
        <w:t>Discussion: "Field Classification Robustness" in Limitations section</w:t>
      </w:r>
    </w:p>
    <w:p w14:paraId="7A5BB9C7" w14:textId="5CA452EC" w:rsidR="001F5B42" w:rsidRPr="001F5B42" w:rsidRDefault="001F5B42" w:rsidP="001F5B42">
      <w:pPr>
        <w:pStyle w:val="a0"/>
        <w:spacing w:after="0" w:line="480" w:lineRule="auto"/>
        <w:rPr>
          <w:sz w:val="20"/>
          <w:szCs w:val="20"/>
        </w:rPr>
      </w:pPr>
      <w:r w:rsidRPr="001F5B42">
        <w:rPr>
          <w:sz w:val="20"/>
          <w:szCs w:val="20"/>
        </w:rPr>
        <w:t>Conclusions: "Sensitivity analysis confirms..." statement</w:t>
      </w:r>
    </w:p>
    <w:p w14:paraId="2BF2F24B" w14:textId="77777777" w:rsidR="001F5B42" w:rsidRPr="001F5B42" w:rsidRDefault="001F5B42" w:rsidP="001F5B42">
      <w:pPr>
        <w:spacing w:after="0" w:line="480" w:lineRule="auto"/>
        <w:rPr>
          <w:sz w:val="20"/>
          <w:szCs w:val="20"/>
        </w:rPr>
      </w:pPr>
    </w:p>
    <w:p w14:paraId="2245E969" w14:textId="0546A7A9" w:rsidR="001F5B42" w:rsidRPr="001F5B42" w:rsidRDefault="001F5B42" w:rsidP="001F5B42">
      <w:pPr>
        <w:spacing w:after="0" w:line="480" w:lineRule="auto"/>
        <w:rPr>
          <w:rFonts w:eastAsia="맑은 고딕"/>
          <w:sz w:val="20"/>
          <w:szCs w:val="20"/>
          <w:lang w:eastAsia="ko-KR"/>
        </w:rPr>
      </w:pPr>
      <w:r w:rsidRPr="001F5B42">
        <w:rPr>
          <w:sz w:val="20"/>
          <w:szCs w:val="20"/>
        </w:rPr>
        <w:t>Cross-References:</w:t>
      </w:r>
    </w:p>
    <w:p w14:paraId="6F182387" w14:textId="7695A6C5" w:rsidR="001F5B42" w:rsidRPr="001F5B42" w:rsidRDefault="001F5B42" w:rsidP="001F5B42">
      <w:pPr>
        <w:pStyle w:val="a0"/>
        <w:spacing w:after="0" w:line="480" w:lineRule="auto"/>
        <w:rPr>
          <w:sz w:val="20"/>
          <w:szCs w:val="20"/>
        </w:rPr>
      </w:pPr>
      <w:r w:rsidRPr="001F5B42">
        <w:rPr>
          <w:sz w:val="20"/>
          <w:szCs w:val="20"/>
        </w:rPr>
        <w:t>Related to Supplementary Table S1: Uses same Balance Index values for countries with employment data</w:t>
      </w:r>
    </w:p>
    <w:p w14:paraId="0C17EFB4" w14:textId="5D2A015F" w:rsidR="001F5B42" w:rsidRPr="001F5B42" w:rsidRDefault="001F5B42" w:rsidP="001F5B42">
      <w:pPr>
        <w:pStyle w:val="a0"/>
        <w:spacing w:after="0" w:line="480" w:lineRule="auto"/>
        <w:rPr>
          <w:sz w:val="20"/>
          <w:szCs w:val="20"/>
        </w:rPr>
      </w:pPr>
      <w:r w:rsidRPr="001F5B42">
        <w:rPr>
          <w:sz w:val="20"/>
          <w:szCs w:val="20"/>
        </w:rPr>
        <w:t>Related to Table 5 (main manuscript): Demonstrates robustness of regression results to field classification</w:t>
      </w:r>
    </w:p>
    <w:p w14:paraId="0D537109" w14:textId="74F216A0" w:rsidR="001F5B42" w:rsidRPr="001F5B42" w:rsidRDefault="001F5B42" w:rsidP="001F5B42">
      <w:pPr>
        <w:pStyle w:val="a0"/>
        <w:spacing w:after="0" w:line="480" w:lineRule="auto"/>
        <w:rPr>
          <w:sz w:val="20"/>
          <w:szCs w:val="20"/>
        </w:rPr>
      </w:pPr>
      <w:r w:rsidRPr="001F5B42">
        <w:rPr>
          <w:sz w:val="20"/>
          <w:szCs w:val="20"/>
        </w:rPr>
        <w:t>Related to Supplementary Table S5: Compares BI as alternative formulation</w:t>
      </w:r>
    </w:p>
    <w:p w14:paraId="3A782A51" w14:textId="77777777" w:rsidR="001F5B42" w:rsidRPr="001F5B42" w:rsidRDefault="001F5B42" w:rsidP="001F5B42">
      <w:pPr>
        <w:pStyle w:val="a0"/>
        <w:numPr>
          <w:ilvl w:val="0"/>
          <w:numId w:val="0"/>
        </w:numPr>
        <w:spacing w:after="0" w:line="480" w:lineRule="auto"/>
        <w:ind w:left="360" w:hanging="360"/>
        <w:rPr>
          <w:rFonts w:eastAsia="맑은 고딕"/>
          <w:sz w:val="20"/>
          <w:szCs w:val="20"/>
          <w:lang w:eastAsia="ko-KR"/>
        </w:rPr>
      </w:pPr>
    </w:p>
    <w:p w14:paraId="00A37783" w14:textId="77777777" w:rsidR="001F5B42" w:rsidRPr="001F5B42" w:rsidRDefault="001F5B42" w:rsidP="001F5B42">
      <w:pPr>
        <w:pStyle w:val="31"/>
        <w:spacing w:before="0" w:line="480" w:lineRule="auto"/>
      </w:pPr>
      <w:r w:rsidRPr="001F5B42">
        <w:rPr>
          <w:rFonts w:ascii="Times New Roman" w:eastAsia="Times New Roman" w:hAnsi="Times New Roman"/>
        </w:rPr>
        <w:t>Data Availability</w:t>
      </w:r>
    </w:p>
    <w:p w14:paraId="3AAB2D55" w14:textId="77777777" w:rsidR="001F5B42" w:rsidRPr="001F5B42" w:rsidRDefault="001F5B42" w:rsidP="001F5B42">
      <w:pPr>
        <w:spacing w:after="0" w:line="480" w:lineRule="auto"/>
        <w:rPr>
          <w:sz w:val="20"/>
          <w:szCs w:val="20"/>
        </w:rPr>
      </w:pPr>
      <w:r w:rsidRPr="001F5B42">
        <w:rPr>
          <w:sz w:val="20"/>
          <w:szCs w:val="20"/>
        </w:rPr>
        <w:t>Complete dataset including:</w:t>
      </w:r>
    </w:p>
    <w:p w14:paraId="53F6EA49" w14:textId="77777777" w:rsidR="001F5B42" w:rsidRPr="001F5B42" w:rsidRDefault="001F5B42" w:rsidP="001F5B42">
      <w:pPr>
        <w:pStyle w:val="a0"/>
        <w:spacing w:after="0" w:line="480" w:lineRule="auto"/>
        <w:rPr>
          <w:sz w:val="20"/>
          <w:szCs w:val="20"/>
        </w:rPr>
      </w:pPr>
      <w:r w:rsidRPr="001F5B42">
        <w:rPr>
          <w:sz w:val="20"/>
          <w:szCs w:val="20"/>
        </w:rPr>
        <w:t>Raw UNESCO ISCED-F field distributions by country-year-sex</w:t>
      </w:r>
    </w:p>
    <w:p w14:paraId="4286D0EE" w14:textId="27EA3EAD" w:rsidR="001F5B42" w:rsidRPr="001F5B42" w:rsidRDefault="001F5B42" w:rsidP="001F5B42">
      <w:pPr>
        <w:pStyle w:val="a0"/>
        <w:spacing w:after="0" w:line="480" w:lineRule="auto"/>
        <w:rPr>
          <w:sz w:val="20"/>
          <w:szCs w:val="20"/>
        </w:rPr>
      </w:pPr>
      <w:r w:rsidRPr="001F5B42">
        <w:rPr>
          <w:sz w:val="20"/>
          <w:szCs w:val="20"/>
        </w:rPr>
        <w:t>Calculated BI and BI values with intermediate steps</w:t>
      </w:r>
    </w:p>
    <w:p w14:paraId="490A0F34" w14:textId="77777777" w:rsidR="001F5B42" w:rsidRPr="001F5B42" w:rsidRDefault="001F5B42" w:rsidP="001F5B42">
      <w:pPr>
        <w:pStyle w:val="a0"/>
        <w:spacing w:after="0" w:line="480" w:lineRule="auto"/>
        <w:rPr>
          <w:sz w:val="20"/>
          <w:szCs w:val="20"/>
        </w:rPr>
      </w:pPr>
      <w:r w:rsidRPr="001F5B42">
        <w:rPr>
          <w:sz w:val="20"/>
          <w:szCs w:val="20"/>
        </w:rPr>
        <w:t>Employment rate data sources and calculations</w:t>
      </w:r>
    </w:p>
    <w:p w14:paraId="21F62871" w14:textId="77777777" w:rsidR="001F5B42" w:rsidRPr="001F5B42" w:rsidRDefault="001F5B42" w:rsidP="001F5B42">
      <w:pPr>
        <w:pStyle w:val="a0"/>
        <w:spacing w:after="0" w:line="480" w:lineRule="auto"/>
        <w:rPr>
          <w:sz w:val="20"/>
          <w:szCs w:val="20"/>
        </w:rPr>
      </w:pPr>
      <w:r w:rsidRPr="001F5B42">
        <w:rPr>
          <w:sz w:val="20"/>
          <w:szCs w:val="20"/>
        </w:rPr>
        <w:t>Correlation analysis code (R scripts)</w:t>
      </w:r>
    </w:p>
    <w:p w14:paraId="7B7A35C3" w14:textId="77777777" w:rsidR="001F5B42" w:rsidRPr="001F5B42" w:rsidRDefault="001F5B42" w:rsidP="001F5B42">
      <w:pPr>
        <w:spacing w:after="0" w:line="480" w:lineRule="auto"/>
        <w:rPr>
          <w:sz w:val="20"/>
          <w:szCs w:val="20"/>
        </w:rPr>
      </w:pPr>
    </w:p>
    <w:p w14:paraId="1A6D7B52" w14:textId="77777777" w:rsidR="001F5B42" w:rsidRPr="001F5B42" w:rsidRDefault="001F5B42" w:rsidP="001F5B42">
      <w:pPr>
        <w:spacing w:after="0" w:line="480" w:lineRule="auto"/>
        <w:rPr>
          <w:sz w:val="20"/>
          <w:szCs w:val="20"/>
        </w:rPr>
      </w:pPr>
      <w:r w:rsidRPr="001F5B42">
        <w:rPr>
          <w:sz w:val="20"/>
          <w:szCs w:val="20"/>
        </w:rPr>
        <w:t xml:space="preserve">Available from corresponding author upon reasonable request. Upon publication, full replication package will be deposited in </w:t>
      </w:r>
      <w:proofErr w:type="spellStart"/>
      <w:r w:rsidRPr="001F5B42">
        <w:rPr>
          <w:sz w:val="20"/>
          <w:szCs w:val="20"/>
        </w:rPr>
        <w:t>Zenodo</w:t>
      </w:r>
      <w:proofErr w:type="spellEnd"/>
      <w:r w:rsidRPr="001F5B42">
        <w:rPr>
          <w:sz w:val="20"/>
          <w:szCs w:val="20"/>
        </w:rPr>
        <w:t xml:space="preserve"> with DOI.</w:t>
      </w:r>
    </w:p>
    <w:p w14:paraId="7520A777" w14:textId="77777777" w:rsidR="001F5B42" w:rsidRDefault="001F5B42" w:rsidP="001F5B42">
      <w:pPr>
        <w:spacing w:after="0" w:line="480" w:lineRule="auto"/>
      </w:pPr>
    </w:p>
    <w:p w14:paraId="36827E7F" w14:textId="77777777" w:rsidR="006C60C0" w:rsidRPr="001F5B42" w:rsidRDefault="006C60C0" w:rsidP="0061163D">
      <w:pPr>
        <w:rPr>
          <w:rFonts w:eastAsia="맑은 고딕"/>
          <w:sz w:val="20"/>
          <w:szCs w:val="20"/>
          <w:lang w:eastAsia="ko-KR"/>
        </w:rPr>
      </w:pPr>
    </w:p>
    <w:sectPr w:rsidR="006C60C0" w:rsidRPr="001F5B42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4937246">
    <w:abstractNumId w:val="8"/>
  </w:num>
  <w:num w:numId="2" w16cid:durableId="23606325">
    <w:abstractNumId w:val="6"/>
  </w:num>
  <w:num w:numId="3" w16cid:durableId="830826900">
    <w:abstractNumId w:val="5"/>
  </w:num>
  <w:num w:numId="4" w16cid:durableId="314844545">
    <w:abstractNumId w:val="4"/>
  </w:num>
  <w:num w:numId="5" w16cid:durableId="1599170015">
    <w:abstractNumId w:val="7"/>
  </w:num>
  <w:num w:numId="6" w16cid:durableId="1328023727">
    <w:abstractNumId w:val="3"/>
  </w:num>
  <w:num w:numId="7" w16cid:durableId="1874927692">
    <w:abstractNumId w:val="2"/>
  </w:num>
  <w:num w:numId="8" w16cid:durableId="1451900633">
    <w:abstractNumId w:val="1"/>
  </w:num>
  <w:num w:numId="9" w16cid:durableId="47595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0B52"/>
    <w:rsid w:val="0006063C"/>
    <w:rsid w:val="00067444"/>
    <w:rsid w:val="00091892"/>
    <w:rsid w:val="000C1D2D"/>
    <w:rsid w:val="0015074B"/>
    <w:rsid w:val="001F5B42"/>
    <w:rsid w:val="00220382"/>
    <w:rsid w:val="0029639D"/>
    <w:rsid w:val="00326F90"/>
    <w:rsid w:val="0061163D"/>
    <w:rsid w:val="006C60C0"/>
    <w:rsid w:val="0072008E"/>
    <w:rsid w:val="00944AFF"/>
    <w:rsid w:val="009F3607"/>
    <w:rsid w:val="00AA1D8D"/>
    <w:rsid w:val="00AD3000"/>
    <w:rsid w:val="00B47730"/>
    <w:rsid w:val="00BA1711"/>
    <w:rsid w:val="00C25C7B"/>
    <w:rsid w:val="00CB0664"/>
    <w:rsid w:val="00EA05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80030"/>
  <w14:defaultImageDpi w14:val="300"/>
  <w15:docId w15:val="{2CBF52BB-530F-4E98-8E17-DBB16779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eastAsia="Times New Roman" w:hAnsi="Times New Roman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15</Pages>
  <Words>3891</Words>
  <Characters>22179</Characters>
  <Application>Microsoft Office Word</Application>
  <DocSecurity>0</DocSecurity>
  <Lines>184</Lines>
  <Paragraphs>52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5</cp:revision>
  <dcterms:created xsi:type="dcterms:W3CDTF">2025-10-15T08:40:00Z</dcterms:created>
  <dcterms:modified xsi:type="dcterms:W3CDTF">2025-10-16T10:07:00Z</dcterms:modified>
  <cp:category/>
</cp:coreProperties>
</file>